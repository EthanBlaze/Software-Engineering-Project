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a14="http://schemas.microsoft.com/office/drawing/2010/main" mc:Ignorable="w14 w15 w16se wp14">
  <w:body>
    <w:sdt>
      <w:sdtPr>
        <w:id w:val="1856850240"/>
        <w:docPartObj>
          <w:docPartGallery w:val="Cover Pages"/>
          <w:docPartUnique/>
        </w:docPartObj>
      </w:sdtPr>
      <w:sdtEndPr>
        <w:rPr>
          <w:b/>
          <w:bCs/>
          <w:i/>
          <w:iCs/>
          <w:color w:val="595959" w:themeColor="text1" w:themeTint="A6"/>
          <w:sz w:val="22"/>
        </w:rPr>
      </w:sdtEndPr>
      <w:sdtContent>
        <w:p xmlns:wp14="http://schemas.microsoft.com/office/word/2010/wordml" w:rsidR="00576E35" w:rsidRDefault="00576E35" w14:paraId="118538A7" wp14:textId="77777777">
          <w:r>
            <w:rPr>
              <w:noProof/>
              <w:lang w:eastAsia="en-US"/>
            </w:rPr>
            <mc:AlternateContent>
              <mc:Choice Requires="wps">
                <w:drawing>
                  <wp:anchor xmlns:wp14="http://schemas.microsoft.com/office/word/2010/wordprocessingDrawing" distT="0" distB="0" distL="114300" distR="114300" simplePos="0" relativeHeight="251663360" behindDoc="1" locked="0" layoutInCell="1" allowOverlap="1" wp14:anchorId="6541FE4E" wp14:editId="777777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xmlns:wp14="http://schemas.microsoft.com/office/word/2010/wordml" w:rsidR="00F629D3" w:rsidRDefault="00F629D3" w14:paraId="672A6659" wp14:textId="777777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4329E02B">
                  <v:rect id="Rectangle 46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color="#deeaf6 [660]" strok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v:fill type="gradient" color2="#9cc2e5 [1940]" focus="100%" rotate="t">
                      <o:fill v:ext="view" type="gradientUnscaled"/>
                    </v:fill>
                    <v:path arrowok="t"/>
                    <v:textbox inset="21.6pt,,21.6pt">
                      <w:txbxContent>
                        <w:p w:rsidR="00F629D3" w:rsidRDefault="00F629D3" w14:paraId="0A37501D" wp14:textId="77777777"/>
                      </w:txbxContent>
                    </v:textbox>
                    <w10:wrap anchorx="page" anchory="page"/>
                  </v:rect>
                </w:pict>
              </mc:Fallback>
            </mc:AlternateContent>
          </w:r>
          <w:r>
            <w:rPr>
              <w:noProof/>
              <w:lang w:eastAsia="en-US"/>
            </w:rPr>
            <mc:AlternateContent>
              <mc:Choice Requires="wps">
                <w:drawing>
                  <wp:anchor xmlns:wp14="http://schemas.microsoft.com/office/word/2010/wordprocessingDrawing" distT="0" distB="0" distL="114300" distR="114300" simplePos="0" relativeHeight="251660288" behindDoc="0" locked="0" layoutInCell="1" allowOverlap="1" wp14:anchorId="51C71AB8" wp14:editId="777777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00F629D3" w:rsidRDefault="00F629D3" w14:paraId="3895AFCB" wp14:textId="7777777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88602B">
                                      <w:rPr>
                                        <w:color w:val="auto"/>
                                        <w:sz w:val="22"/>
                                      </w:rPr>
                                      <w:t>The objective of this project is to develop a simple software product that emulates an actual learning management system, like Blackboard or Moodle.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w14:anchorId="7A47903B">
                  <v:rect id="Rectangle 46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spid="_x0000_s1027" fillcolor="#2c283a [3215]" strok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v:textbox inset="14.4pt,14.4pt,14.4pt,28.8pt">
                      <w:txbxContent>
                        <w:p w:rsidR="00F629D3" w:rsidRDefault="00F629D3" w14:paraId="4A91C7A8" wp14:textId="7777777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88602B">
                                <w:rPr>
                                  <w:color w:val="auto"/>
                                  <w:sz w:val="22"/>
                                </w:rPr>
                                <w:t>The objective of this project is to develop a simple software product that emulates an actual learning management system, like Blackboard or Moodle.</w:t>
                              </w:r>
                            </w:sdtContent>
                          </w:sdt>
                        </w:p>
                      </w:txbxContent>
                    </v:textbox>
                    <w10:wrap anchorx="page" anchory="page"/>
                  </v:rect>
                </w:pict>
              </mc:Fallback>
            </mc:AlternateContent>
          </w:r>
          <w:r>
            <w:rPr>
              <w:noProof/>
              <w:lang w:eastAsia="en-US"/>
            </w:rPr>
            <mc:AlternateContent>
              <mc:Choice Requires="wps">
                <w:drawing>
                  <wp:anchor xmlns:wp14="http://schemas.microsoft.com/office/word/2010/wordprocessingDrawing" distT="0" distB="0" distL="114300" distR="114300" simplePos="0" relativeHeight="251659264" behindDoc="0" locked="0" layoutInCell="1" allowOverlap="1" wp14:anchorId="75E9FE16" wp14:editId="77777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w14:anchorId="23701100">
                  <v:rect id="Rectangle 46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966b54 [1614]" strokeweight="1.25pt" w14:anchorId="00BCDD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w10:wrap anchorx="page" anchory="page"/>
                  </v:rect>
                </w:pict>
              </mc:Fallback>
            </mc:AlternateContent>
          </w:r>
          <w:r>
            <w:rPr>
              <w:noProof/>
              <w:lang w:eastAsia="en-US"/>
            </w:rPr>
            <mc:AlternateContent>
              <mc:Choice Requires="wps">
                <w:drawing>
                  <wp:anchor xmlns:wp14="http://schemas.microsoft.com/office/word/2010/wordprocessingDrawing" distT="0" distB="0" distL="114300" distR="114300" simplePos="0" relativeHeight="251662336" behindDoc="0" locked="0" layoutInCell="1" allowOverlap="1" wp14:anchorId="71FE5EFD" wp14:editId="777777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w14:anchorId="2DF9765A">
                  <v:rect id="Rectangle 46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5b9bd5 [3204]" stroked="f" strokeweight="1pt" w14:anchorId="04ED64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w10:wrap anchorx="page" anchory="page"/>
                  </v:rect>
                </w:pict>
              </mc:Fallback>
            </mc:AlternateContent>
          </w:r>
        </w:p>
        <w:p xmlns:wp14="http://schemas.microsoft.com/office/word/2010/wordml" w:rsidRPr="004E6638" w:rsidR="00576E35" w:rsidRDefault="00C919E6" w14:paraId="77318D0E" wp14:textId="77777777">
          <w:pPr>
            <w:rPr>
              <w:b/>
              <w:bCs/>
              <w:i/>
              <w:iCs/>
              <w:color w:val="595959" w:themeColor="text1" w:themeTint="A6"/>
              <w:sz w:val="22"/>
            </w:rPr>
          </w:pPr>
          <w:r>
            <w:rPr>
              <w:noProof/>
              <w:lang w:eastAsia="en-US"/>
            </w:rPr>
            <mc:AlternateContent>
              <mc:Choice Requires="wps">
                <w:drawing>
                  <wp:anchor xmlns:wp14="http://schemas.microsoft.com/office/word/2010/wordprocessingDrawing" distT="0" distB="0" distL="114300" distR="114300" simplePos="0" relativeHeight="251661312" behindDoc="0" locked="0" layoutInCell="1" allowOverlap="1" wp14:anchorId="60D9B262" wp14:editId="7777777">
                    <wp:simplePos x="0" y="0"/>
                    <wp:positionH relativeFrom="page">
                      <wp:posOffset>3390901</wp:posOffset>
                    </wp:positionH>
                    <wp:positionV relativeFrom="page">
                      <wp:posOffset>3524250</wp:posOffset>
                    </wp:positionV>
                    <wp:extent cx="310515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05150" cy="2475230"/>
                            </a:xfrm>
                            <a:prstGeom prst="rect">
                              <a:avLst/>
                            </a:prstGeom>
                            <a:noFill/>
                            <a:ln w="6350">
                              <a:noFill/>
                            </a:ln>
                            <a:effectLst/>
                          </wps:spPr>
                          <wps:txbx>
                            <w:txbxContent>
                              <w:p xmlns:wp14="http://schemas.microsoft.com/office/word/2010/wordml" w:rsidR="00F629D3" w:rsidRDefault="00F629D3" w14:paraId="5DCE0295" wp14:textId="77777777">
                                <w:pPr>
                                  <w:spacing w:line="240" w:lineRule="auto"/>
                                  <w:rPr>
                                    <w:rFonts w:asciiTheme="majorHAnsi" w:hAnsiTheme="majorHAnsi" w:eastAsiaTheme="majorEastAsia" w:cstheme="majorBidi"/>
                                    <w:noProof/>
                                    <w:color w:val="5B9BD5" w:themeColor="accent1"/>
                                    <w:sz w:val="72"/>
                                    <w:szCs w:val="144"/>
                                  </w:rPr>
                                </w:pPr>
                                <w:r>
                                  <w:rPr>
                                    <w:rFonts w:asciiTheme="majorHAnsi" w:hAnsiTheme="majorHAnsi" w:eastAsiaTheme="majorEastAsia" w:cstheme="majorBidi"/>
                                    <w:noProof/>
                                    <w:color w:val="5B9BD5" w:themeColor="accent1"/>
                                    <w:sz w:val="72"/>
                                    <w:szCs w:val="144"/>
                                  </w:rPr>
                                  <w:t>BlackBoard</w:t>
                                </w:r>
                              </w:p>
                              <w:sdt>
                                <w:sdtPr>
                                  <w:rPr>
                                    <w:rFonts w:asciiTheme="majorHAnsi" w:hAnsiTheme="majorHAnsi" w:eastAsiaTheme="majorEastAsia" w:cstheme="majorBidi"/>
                                    <w:noProof/>
                                    <w:color w:val="2C283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xmlns:wp14="http://schemas.microsoft.com/office/word/2010/wordml" w:rsidR="00F629D3" w:rsidRDefault="00F629D3" w14:paraId="3CFE66A5" wp14:textId="77777777">
                                    <w:pPr>
                                      <w:rPr>
                                        <w:rFonts w:asciiTheme="majorHAnsi" w:hAnsiTheme="majorHAnsi" w:eastAsiaTheme="majorEastAsia" w:cstheme="majorBidi"/>
                                        <w:noProof/>
                                        <w:color w:val="2C283A" w:themeColor="text2"/>
                                        <w:sz w:val="32"/>
                                        <w:szCs w:val="40"/>
                                      </w:rPr>
                                    </w:pPr>
                                    <w:r>
                                      <w:rPr>
                                        <w:rFonts w:asciiTheme="majorHAnsi" w:hAnsiTheme="majorHAnsi" w:eastAsiaTheme="majorEastAsia" w:cstheme="majorBidi"/>
                                        <w:noProof/>
                                        <w:color w:val="2C283A" w:themeColor="text2"/>
                                        <w:sz w:val="32"/>
                                        <w:szCs w:val="32"/>
                                      </w:rPr>
                                      <w:t>12/02/2018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w14:anchorId="1550CD66">
                  <v:shapetype id="_x0000_t202" coordsize="21600,21600" o:spt="202" path="m,l,21600r21600,l21600,xe">
                    <v:stroke joinstyle="miter"/>
                    <v:path gradientshapeok="t" o:connecttype="rect"/>
                  </v:shapetype>
                  <v:shape id="Text Box 470" style="position:absolute;margin-left:267pt;margin-top:277.5pt;width:244.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">
                    <v:textbox style="mso-fit-shape-to-text:t">
                      <w:txbxContent>
                        <w:p w:rsidR="00F629D3" w:rsidRDefault="00F629D3" w14:paraId="2F0B32DB" wp14:textId="77777777">
                          <w:pPr>
                            <w:spacing w:line="240" w:lineRule="auto"/>
                            <w:rPr>
                              <w:rFonts w:asciiTheme="majorHAnsi" w:hAnsiTheme="majorHAnsi" w:eastAsiaTheme="majorEastAsia" w:cstheme="majorBidi"/>
                              <w:noProof/>
                              <w:color w:val="5B9BD5" w:themeColor="accent1"/>
                              <w:sz w:val="72"/>
                              <w:szCs w:val="144"/>
                            </w:rPr>
                          </w:pPr>
                          <w:r>
                            <w:rPr>
                              <w:rFonts w:asciiTheme="majorHAnsi" w:hAnsiTheme="majorHAnsi" w:eastAsiaTheme="majorEastAsia" w:cstheme="majorBidi"/>
                              <w:noProof/>
                              <w:color w:val="5B9BD5" w:themeColor="accent1"/>
                              <w:sz w:val="72"/>
                              <w:szCs w:val="144"/>
                            </w:rPr>
                            <w:t>BlackBoard</w:t>
                          </w:r>
                        </w:p>
                        <w:sdt>
                          <w:sdtPr>
                            <w:rPr>
                              <w:rFonts w:asciiTheme="majorHAnsi" w:hAnsiTheme="majorHAnsi" w:eastAsiaTheme="majorEastAsia" w:cstheme="majorBidi"/>
                              <w:noProof/>
                              <w:color w:val="2C283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629D3" w:rsidRDefault="00F629D3" w14:paraId="7FABA41C" wp14:textId="77777777">
                              <w:pPr>
                                <w:rPr>
                                  <w:rFonts w:asciiTheme="majorHAnsi" w:hAnsiTheme="majorHAnsi" w:eastAsiaTheme="majorEastAsia" w:cstheme="majorBidi"/>
                                  <w:noProof/>
                                  <w:color w:val="2C283A" w:themeColor="text2"/>
                                  <w:sz w:val="32"/>
                                  <w:szCs w:val="40"/>
                                </w:rPr>
                              </w:pPr>
                              <w:r>
                                <w:rPr>
                                  <w:rFonts w:asciiTheme="majorHAnsi" w:hAnsiTheme="majorHAnsi" w:eastAsiaTheme="majorEastAsia" w:cstheme="majorBidi"/>
                                  <w:noProof/>
                                  <w:color w:val="2C283A" w:themeColor="text2"/>
                                  <w:sz w:val="32"/>
                                  <w:szCs w:val="32"/>
                                </w:rPr>
                                <w:t>12/02/2018</w:t>
                              </w:r>
                            </w:p>
                          </w:sdtContent>
                        </w:sdt>
                      </w:txbxContent>
                    </v:textbox>
                    <w10:wrap type="square" anchorx="page" anchory="page"/>
                  </v:shape>
                </w:pict>
              </mc:Fallback>
            </mc:AlternateContent>
          </w:r>
          <w:r w:rsidR="00576E35">
            <w:rPr>
              <w:noProof/>
              <w:lang w:eastAsia="en-US"/>
            </w:rPr>
            <mc:AlternateContent>
              <mc:Choice Requires="wps">
                <w:drawing>
                  <wp:anchor xmlns:wp14="http://schemas.microsoft.com/office/word/2010/wordprocessingDrawing" distT="0" distB="0" distL="114300" distR="114300" simplePos="0" relativeHeight="251664384" behindDoc="0" locked="0" layoutInCell="1" allowOverlap="1" wp14:anchorId="4EE1907B" wp14:editId="7777777">
                    <wp:simplePos x="0" y="0"/>
                    <wp:positionH relativeFrom="page">
                      <wp:posOffset>3457575</wp:posOffset>
                    </wp:positionH>
                    <wp:positionV relativeFrom="page">
                      <wp:posOffset>6334125</wp:posOffset>
                    </wp:positionV>
                    <wp:extent cx="318135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3181350" cy="268605"/>
                            </a:xfrm>
                            <a:prstGeom prst="rect">
                              <a:avLst/>
                            </a:prstGeom>
                            <a:noFill/>
                            <a:ln w="6350">
                              <a:noFill/>
                            </a:ln>
                            <a:effectLst/>
                          </wps:spPr>
                          <wps:txbx>
                            <w:txbxContent>
                              <w:p xmlns:wp14="http://schemas.microsoft.com/office/word/2010/wordml" w:rsidR="00F629D3" w:rsidRDefault="00F629D3" w14:paraId="4A201A96" wp14:textId="77777777">
                                <w:pPr>
                                  <w:pStyle w:val="NoSpacing"/>
                                  <w:rPr>
                                    <w:noProof/>
                                    <w:color w:val="2C283A" w:themeColor="text2"/>
                                  </w:rPr>
                                </w:pPr>
                                <w:sdt>
                                  <w:sdtPr>
                                    <w:rPr>
                                      <w:noProof/>
                                      <w:color w:val="2C283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C283A" w:themeColor="text2"/>
                                      </w:rPr>
                                      <w:t>Soumya Srivastava</w:t>
                                    </w:r>
                                  </w:sdtContent>
                                </w:sdt>
                                <w:r>
                                  <w:rPr>
                                    <w:noProof/>
                                    <w:color w:val="2C283A" w:themeColor="text2"/>
                                  </w:rPr>
                                  <w:t>, Kellen Hill, Kevin Nguyen, Abagail Moxon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w14:anchorId="189B74BF">
                  <v:shape id="Text Box 465" style="position:absolute;margin-left:272.25pt;margin-top:498.75pt;width:250.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">
                    <v:textbox style="mso-fit-shape-to-text:t">
                      <w:txbxContent>
                        <w:p w:rsidR="00F629D3" w:rsidRDefault="00F629D3" w14:paraId="5AE82EC1" wp14:textId="77777777">
                          <w:pPr>
                            <w:pStyle w:val="NoSpacing"/>
                            <w:rPr>
                              <w:noProof/>
                              <w:color w:val="2C283A" w:themeColor="text2"/>
                            </w:rPr>
                          </w:pPr>
                          <w:sdt>
                            <w:sdtPr>
                              <w:rPr>
                                <w:noProof/>
                                <w:color w:val="2C283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C283A" w:themeColor="text2"/>
                                </w:rPr>
                                <w:t>Soumya Srivastava</w:t>
                              </w:r>
                            </w:sdtContent>
                          </w:sdt>
                          <w:r>
                            <w:rPr>
                              <w:noProof/>
                              <w:color w:val="2C283A" w:themeColor="text2"/>
                            </w:rPr>
                            <w:t>, Kellen Hill, Kevin Nguyen, Abagail Moxon</w:t>
                          </w:r>
                        </w:p>
                      </w:txbxContent>
                    </v:textbox>
                    <w10:wrap type="square" anchorx="page" anchory="page"/>
                  </v:shape>
                </w:pict>
              </mc:Fallback>
            </mc:AlternateContent>
          </w:r>
          <w:r w:rsidR="00576E35">
            <w:rPr>
              <w:b/>
              <w:bCs/>
              <w:i/>
              <w:iCs/>
              <w:color w:val="595959" w:themeColor="text1" w:themeTint="A6"/>
              <w:sz w:val="22"/>
            </w:rPr>
            <w:br w:type="page"/>
          </w:r>
        </w:p>
      </w:sdtContent>
    </w:sdt>
    <w:p xmlns:wp14="http://schemas.microsoft.com/office/word/2010/wordml" w:rsidR="004E6638" w:rsidRDefault="004E6638" w14:paraId="427CCDCA" wp14:textId="77777777">
      <w:pPr>
        <w:pStyle w:val="Subtitle"/>
        <w:rPr>
          <w:rFonts w:asciiTheme="majorHAnsi" w:hAnsiTheme="majorHAnsi" w:eastAsiaTheme="majorEastAsia" w:cstheme="majorBidi"/>
          <w:b w:val="0"/>
          <w:bCs w:val="0"/>
          <w:caps/>
          <w:color w:val="1F4E79" w:themeColor="accent1" w:themeShade="80"/>
          <w:kern w:val="28"/>
          <w:sz w:val="38"/>
        </w:rPr>
      </w:pPr>
      <w:bookmarkStart w:name="_GoBack" w:id="0"/>
      <w:bookmarkEnd w:id="0"/>
      <w:r w:rsidRPr="004E6638">
        <w:rPr>
          <w:rFonts w:asciiTheme="majorHAnsi" w:hAnsiTheme="majorHAnsi" w:eastAsiaTheme="majorEastAsia" w:cstheme="majorBidi"/>
          <w:b w:val="0"/>
          <w:bCs w:val="0"/>
          <w:caps/>
          <w:noProof/>
          <w:color w:val="1F4E79" w:themeColor="accent1" w:themeShade="80"/>
          <w:kern w:val="28"/>
          <w:sz w:val="38"/>
          <w:lang w:eastAsia="en-US"/>
        </w:rPr>
        <w:lastRenderedPageBreak/>
        <mc:AlternateContent>
          <mc:Choice Requires="wps">
            <w:drawing>
              <wp:anchor xmlns:wp14="http://schemas.microsoft.com/office/word/2010/wordprocessingDrawing" distT="45720" distB="45720" distL="114300" distR="114300" simplePos="0" relativeHeight="251666432" behindDoc="0" locked="0" layoutInCell="1" allowOverlap="1" wp14:anchorId="7C68D10F" wp14:editId="7777777">
                <wp:simplePos x="0" y="0"/>
                <wp:positionH relativeFrom="column">
                  <wp:posOffset>-304800</wp:posOffset>
                </wp:positionH>
                <wp:positionV relativeFrom="paragraph">
                  <wp:posOffset>0</wp:posOffset>
                </wp:positionV>
                <wp:extent cx="6657975" cy="7581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7581900"/>
                        </a:xfrm>
                        <a:prstGeom prst="rect">
                          <a:avLst/>
                        </a:prstGeom>
                        <a:solidFill>
                          <a:srgbClr val="FFFFFF"/>
                        </a:solidFill>
                        <a:ln w="9525">
                          <a:solidFill>
                            <a:srgbClr val="000000"/>
                          </a:solidFill>
                          <a:miter lim="800000"/>
                          <a:headEnd/>
                          <a:tailEnd/>
                        </a:ln>
                      </wps:spPr>
                      <wps:txbx>
                        <w:txbxContent>
                          <w:p xmlns:wp14="http://schemas.microsoft.com/office/word/2010/wordml" w:rsidR="00F629D3" w:rsidP="004E6638" w:rsidRDefault="00F629D3" w14:paraId="7E856598" wp14:textId="77777777">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638">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xmlns:wp14="http://schemas.microsoft.com/office/word/2010/wordml" w:rsidR="00F629D3" w:rsidP="004E6638" w:rsidRDefault="00F629D3" w14:paraId="5DAB6C7B" wp14:textId="77777777">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xmlns:wp14="http://schemas.microsoft.com/office/word/2010/wordml" w:rsidR="00F629D3" w:rsidP="00564DD6" w:rsidRDefault="00F629D3" w14:paraId="4DD0042C"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sidRPr="00564DD6">
                              <w:rPr>
                                <w:rFonts w:ascii="Cambria" w:hAnsi="Cambria" w:eastAsia="Times New Roman" w:cs="Times New Roman"/>
                                <w:color w:val="000000"/>
                                <w:sz w:val="24"/>
                                <w:szCs w:val="24"/>
                                <w:lang w:eastAsia="en-US"/>
                              </w:rPr>
                              <w:t>Project Background and Description</w:t>
                            </w:r>
                            <w:r>
                              <w:rPr>
                                <w:rFonts w:ascii="Cambria" w:hAnsi="Cambria" w:eastAsia="Times New Roman" w:cs="Times New Roman"/>
                                <w:color w:val="000000"/>
                                <w:sz w:val="24"/>
                                <w:szCs w:val="24"/>
                                <w:lang w:eastAsia="en-US"/>
                              </w:rPr>
                              <w:t>………………………………………………………………… 2</w:t>
                            </w:r>
                          </w:p>
                          <w:p xmlns:wp14="http://schemas.microsoft.com/office/word/2010/wordml" w:rsidR="00F629D3" w:rsidP="00564DD6" w:rsidRDefault="00F629D3" w14:paraId="135308F6"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Project Programming Details……………………………………………………………………………..2</w:t>
                            </w:r>
                          </w:p>
                          <w:p xmlns:wp14="http://schemas.microsoft.com/office/word/2010/wordml" w:rsidR="00F629D3" w:rsidP="00564DD6" w:rsidRDefault="00F629D3" w14:paraId="69F72809" wp14:textId="77777777">
                            <w:pPr>
                              <w:pStyle w:val="ListParagraph"/>
                              <w:numPr>
                                <w:ilvl w:val="0"/>
                                <w:numId w:val="26"/>
                              </w:numPr>
                              <w:rPr>
                                <w:rFonts w:ascii="Cambria" w:hAnsi="Cambria" w:eastAsia="Times New Roman" w:cs="Times New Roman"/>
                                <w:color w:val="000000"/>
                                <w:sz w:val="24"/>
                                <w:szCs w:val="24"/>
                                <w:lang w:eastAsia="en-US"/>
                              </w:rPr>
                            </w:pPr>
                            <w:r w:rsidRPr="00564DD6">
                              <w:rPr>
                                <w:rFonts w:ascii="Cambria" w:hAnsi="Cambria" w:eastAsia="Times New Roman" w:cs="Times New Roman"/>
                                <w:color w:val="000000"/>
                                <w:sz w:val="24"/>
                                <w:szCs w:val="24"/>
                                <w:lang w:eastAsia="en-US"/>
                              </w:rPr>
                              <w:t>Assumptions and Constraints</w:t>
                            </w:r>
                            <w:r>
                              <w:rPr>
                                <w:rFonts w:ascii="Cambria" w:hAnsi="Cambria" w:eastAsia="Times New Roman" w:cs="Times New Roman"/>
                                <w:color w:val="000000"/>
                                <w:sz w:val="24"/>
                                <w:szCs w:val="24"/>
                                <w:lang w:eastAsia="en-US"/>
                              </w:rPr>
                              <w:t>…………………………………………………………………………….2</w:t>
                            </w:r>
                          </w:p>
                          <w:p xmlns:wp14="http://schemas.microsoft.com/office/word/2010/wordml" w:rsidR="00F629D3" w:rsidP="00564DD6" w:rsidRDefault="00F629D3" w14:paraId="0AB38D31" wp14:textId="77777777">
                            <w:pPr>
                              <w:pStyle w:val="ListParagraph"/>
                              <w:numPr>
                                <w:ilvl w:val="0"/>
                                <w:numId w:val="26"/>
                              </w:numPr>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High- Level Requirements………………………………………………………………………………</w:t>
                            </w:r>
                            <w:r w:rsidR="0026564C">
                              <w:rPr>
                                <w:rFonts w:ascii="Cambria" w:hAnsi="Cambria" w:eastAsia="Times New Roman" w:cs="Times New Roman"/>
                                <w:color w:val="000000"/>
                                <w:sz w:val="24"/>
                                <w:szCs w:val="24"/>
                                <w:lang w:eastAsia="en-US"/>
                              </w:rPr>
                              <w:t>….</w:t>
                            </w:r>
                            <w:r>
                              <w:rPr>
                                <w:rFonts w:ascii="Cambria" w:hAnsi="Cambria" w:eastAsia="Times New Roman" w:cs="Times New Roman"/>
                                <w:color w:val="000000"/>
                                <w:sz w:val="24"/>
                                <w:szCs w:val="24"/>
                                <w:lang w:eastAsia="en-US"/>
                              </w:rPr>
                              <w:t>3</w:t>
                            </w:r>
                          </w:p>
                          <w:p xmlns:wp14="http://schemas.microsoft.com/office/word/2010/wordml" w:rsidR="00F629D3" w:rsidP="00564DD6" w:rsidRDefault="00F629D3" w14:paraId="00B82947" wp14:textId="77777777">
                            <w:pPr>
                              <w:pStyle w:val="ListParagraph"/>
                              <w:numPr>
                                <w:ilvl w:val="0"/>
                                <w:numId w:val="26"/>
                              </w:numPr>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Analysis…………………………………………………………………………………………………………….3</w:t>
                            </w:r>
                          </w:p>
                          <w:p xmlns:wp14="http://schemas.microsoft.com/office/word/2010/wordml" w:rsidRPr="0026564C" w:rsidR="0026564C" w:rsidP="0026564C" w:rsidRDefault="0026564C" w14:paraId="32EDEB64" wp14:textId="77777777">
                            <w:pPr>
                              <w:pStyle w:val="ListParagraph"/>
                              <w:numPr>
                                <w:ilvl w:val="0"/>
                                <w:numId w:val="26"/>
                              </w:numPr>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Deliverables………………………………………………………………………………………………….......</w:t>
                            </w:r>
                            <w:r>
                              <w:rPr>
                                <w:rFonts w:ascii="Cambria" w:hAnsi="Cambria" w:eastAsia="Times New Roman" w:cs="Times New Roman"/>
                                <w:color w:val="000000"/>
                                <w:sz w:val="24"/>
                                <w:szCs w:val="24"/>
                                <w:lang w:eastAsia="en-US"/>
                              </w:rPr>
                              <w:t>3</w:t>
                            </w:r>
                          </w:p>
                          <w:p xmlns:wp14="http://schemas.microsoft.com/office/word/2010/wordml" w:rsidR="00F629D3" w:rsidP="00564DD6" w:rsidRDefault="00F629D3" w14:paraId="1E5D559B" wp14:textId="77777777">
                            <w:pPr>
                              <w:pStyle w:val="ListParagraph"/>
                              <w:numPr>
                                <w:ilvl w:val="0"/>
                                <w:numId w:val="26"/>
                              </w:numPr>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Visuals……………………………………………………………………………………………………</w:t>
                            </w:r>
                            <w:r w:rsidR="0026564C">
                              <w:rPr>
                                <w:rFonts w:ascii="Cambria" w:hAnsi="Cambria" w:eastAsia="Times New Roman" w:cs="Times New Roman"/>
                                <w:color w:val="000000"/>
                                <w:sz w:val="24"/>
                                <w:szCs w:val="24"/>
                                <w:lang w:eastAsia="en-US"/>
                              </w:rPr>
                              <w:t>……...</w:t>
                            </w:r>
                            <w:r>
                              <w:rPr>
                                <w:rFonts w:ascii="Cambria" w:hAnsi="Cambria" w:eastAsia="Times New Roman" w:cs="Times New Roman"/>
                                <w:color w:val="000000"/>
                                <w:sz w:val="24"/>
                                <w:szCs w:val="24"/>
                                <w:lang w:eastAsia="en-US"/>
                              </w:rPr>
                              <w:t>4</w:t>
                            </w:r>
                            <w:r w:rsidR="0026564C">
                              <w:rPr>
                                <w:rFonts w:ascii="Cambria" w:hAnsi="Cambria" w:eastAsia="Times New Roman" w:cs="Times New Roman"/>
                                <w:color w:val="000000"/>
                                <w:sz w:val="24"/>
                                <w:szCs w:val="24"/>
                                <w:lang w:eastAsia="en-US"/>
                              </w:rPr>
                              <w:t>-6</w:t>
                            </w:r>
                          </w:p>
                          <w:p xmlns:wp14="http://schemas.microsoft.com/office/word/2010/wordml" w:rsidR="00F629D3" w:rsidP="00806B50" w:rsidRDefault="00F629D3" w14:paraId="1DB07CEB" wp14:textId="77777777">
                            <w:pPr>
                              <w:pStyle w:val="ListParagraph"/>
                              <w:numPr>
                                <w:ilvl w:val="0"/>
                                <w:numId w:val="26"/>
                              </w:numPr>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Schedule Summary…………………………………………………………………………………………</w:t>
                            </w:r>
                            <w:r w:rsidR="0026564C">
                              <w:rPr>
                                <w:rFonts w:ascii="Cambria" w:hAnsi="Cambria" w:eastAsia="Times New Roman" w:cs="Times New Roman"/>
                                <w:color w:val="000000"/>
                                <w:sz w:val="24"/>
                                <w:szCs w:val="24"/>
                                <w:lang w:eastAsia="en-US"/>
                              </w:rPr>
                              <w:t>….6</w:t>
                            </w:r>
                          </w:p>
                          <w:p xmlns:wp14="http://schemas.microsoft.com/office/word/2010/wordml" w:rsidRPr="00806B50" w:rsidR="00F629D3" w:rsidP="00806B50" w:rsidRDefault="00F629D3" w14:paraId="0E7207DC" wp14:textId="77777777">
                            <w:pPr>
                              <w:pStyle w:val="ListParagraph"/>
                              <w:numPr>
                                <w:ilvl w:val="0"/>
                                <w:numId w:val="26"/>
                              </w:numPr>
                              <w:rPr>
                                <w:rFonts w:ascii="Cambria" w:hAnsi="Cambria" w:eastAsia="Times New Roman" w:cs="Times New Roman"/>
                                <w:color w:val="000000"/>
                                <w:sz w:val="24"/>
                                <w:szCs w:val="24"/>
                                <w:lang w:eastAsia="en-US"/>
                              </w:rPr>
                            </w:pPr>
                            <w:r w:rsidRPr="00806B50">
                              <w:rPr>
                                <w:rFonts w:ascii="Cambria" w:hAnsi="Cambria" w:eastAsia="Times New Roman" w:cs="Times New Roman"/>
                                <w:color w:val="000000"/>
                                <w:sz w:val="24"/>
                                <w:szCs w:val="24"/>
                                <w:lang w:eastAsia="en-US"/>
                              </w:rPr>
                              <w:t>Project Organization…………</w:t>
                            </w:r>
                            <w:r>
                              <w:rPr>
                                <w:rFonts w:ascii="Cambria" w:hAnsi="Cambria" w:eastAsia="Times New Roman" w:cs="Times New Roman"/>
                                <w:color w:val="000000"/>
                                <w:sz w:val="24"/>
                                <w:szCs w:val="24"/>
                                <w:lang w:eastAsia="en-US"/>
                              </w:rPr>
                              <w:t>………………</w:t>
                            </w:r>
                            <w:r w:rsidR="0026564C">
                              <w:rPr>
                                <w:rFonts w:ascii="Cambria" w:hAnsi="Cambria" w:eastAsia="Times New Roman" w:cs="Times New Roman"/>
                                <w:color w:val="000000"/>
                                <w:sz w:val="24"/>
                                <w:szCs w:val="24"/>
                                <w:lang w:eastAsia="en-US"/>
                              </w:rPr>
                              <w:t>………………………………………………………….....6-7</w:t>
                            </w:r>
                          </w:p>
                          <w:p xmlns:wp14="http://schemas.microsoft.com/office/word/2010/wordml" w:rsidRPr="004E6638" w:rsidR="00F629D3" w:rsidP="004E6638" w:rsidRDefault="00F629D3" w14:paraId="793181AD"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Roles and Responsibility</w:t>
                            </w:r>
                            <w:r w:rsidRPr="004E6638">
                              <w:rPr>
                                <w:rFonts w:ascii="Cambria" w:hAnsi="Cambria" w:eastAsia="Times New Roman" w:cs="Times New Roman"/>
                                <w:color w:val="000000"/>
                                <w:sz w:val="24"/>
                                <w:szCs w:val="24"/>
                                <w:lang w:eastAsia="en-US"/>
                              </w:rPr>
                              <w:t>………………………………………………………………………………</w:t>
                            </w:r>
                            <w:r>
                              <w:rPr>
                                <w:rFonts w:ascii="Cambria" w:hAnsi="Cambria" w:eastAsia="Times New Roman" w:cs="Times New Roman"/>
                                <w:color w:val="000000"/>
                                <w:sz w:val="24"/>
                                <w:szCs w:val="24"/>
                                <w:lang w:eastAsia="en-US"/>
                              </w:rPr>
                              <w:t>…</w:t>
                            </w:r>
                            <w:r w:rsidR="0026564C">
                              <w:rPr>
                                <w:rFonts w:ascii="Cambria" w:hAnsi="Cambria" w:eastAsia="Times New Roman" w:cs="Times New Roman"/>
                                <w:color w:val="000000"/>
                                <w:sz w:val="24"/>
                                <w:szCs w:val="24"/>
                                <w:lang w:eastAsia="en-US"/>
                              </w:rPr>
                              <w:t>….7</w:t>
                            </w:r>
                          </w:p>
                          <w:p xmlns:wp14="http://schemas.microsoft.com/office/word/2010/wordml" w:rsidR="00F629D3" w:rsidP="004E6638" w:rsidRDefault="00F629D3" w14:paraId="77164DE6"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Implementation</w:t>
                            </w:r>
                            <w:r w:rsidRPr="004E6638">
                              <w:rPr>
                                <w:rFonts w:ascii="Cambria" w:hAnsi="Cambria" w:eastAsia="Times New Roman" w:cs="Times New Roman"/>
                                <w:color w:val="000000"/>
                                <w:sz w:val="24"/>
                                <w:szCs w:val="24"/>
                                <w:lang w:eastAsia="en-US"/>
                              </w:rPr>
                              <w:t xml:space="preserve"> Plan………</w:t>
                            </w:r>
                            <w:r>
                              <w:rPr>
                                <w:rFonts w:ascii="Cambria" w:hAnsi="Cambria" w:eastAsia="Times New Roman" w:cs="Times New Roman"/>
                                <w:color w:val="000000"/>
                                <w:sz w:val="24"/>
                                <w:szCs w:val="24"/>
                                <w:lang w:eastAsia="en-US"/>
                              </w:rPr>
                              <w:t>……………</w:t>
                            </w:r>
                            <w:r w:rsidR="0026564C">
                              <w:rPr>
                                <w:rFonts w:ascii="Cambria" w:hAnsi="Cambria" w:eastAsia="Times New Roman" w:cs="Times New Roman"/>
                                <w:color w:val="000000"/>
                                <w:sz w:val="24"/>
                                <w:szCs w:val="24"/>
                                <w:lang w:eastAsia="en-US"/>
                              </w:rPr>
                              <w:t>……………………………………………………………........7-8</w:t>
                            </w:r>
                          </w:p>
                          <w:p xmlns:wp14="http://schemas.microsoft.com/office/word/2010/wordml" w:rsidR="00F629D3" w:rsidP="004E6638" w:rsidRDefault="00F629D3" w14:paraId="18E5D707"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High-Level Timeline/Schedule…………………………………………………………………………</w:t>
                            </w:r>
                            <w:r w:rsidR="0026564C">
                              <w:rPr>
                                <w:rFonts w:ascii="Cambria" w:hAnsi="Cambria" w:eastAsia="Times New Roman" w:cs="Times New Roman"/>
                                <w:color w:val="000000"/>
                                <w:sz w:val="24"/>
                                <w:szCs w:val="24"/>
                                <w:lang w:eastAsia="en-US"/>
                              </w:rPr>
                              <w:t>…8</w:t>
                            </w:r>
                          </w:p>
                          <w:p xmlns:wp14="http://schemas.microsoft.com/office/word/2010/wordml" w:rsidR="00F629D3" w:rsidP="004E6638" w:rsidRDefault="00F629D3" w14:paraId="6694DD65"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Resource Allocation……………………………………………………………………………………………</w:t>
                            </w:r>
                            <w:r w:rsidR="0026564C">
                              <w:rPr>
                                <w:rFonts w:ascii="Cambria" w:hAnsi="Cambria" w:eastAsia="Times New Roman" w:cs="Times New Roman"/>
                                <w:color w:val="000000"/>
                                <w:sz w:val="24"/>
                                <w:szCs w:val="24"/>
                                <w:lang w:eastAsia="en-US"/>
                              </w:rPr>
                              <w:t>9</w:t>
                            </w:r>
                          </w:p>
                          <w:p xmlns:wp14="http://schemas.microsoft.com/office/word/2010/wordml" w:rsidR="00F629D3" w:rsidP="004E6638" w:rsidRDefault="00F629D3" w14:paraId="2993E88E"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Control Plan………………………………………………………………………………………………………</w:t>
                            </w:r>
                            <w:r w:rsidR="0026564C">
                              <w:rPr>
                                <w:rFonts w:ascii="Cambria" w:hAnsi="Cambria" w:eastAsia="Times New Roman" w:cs="Times New Roman"/>
                                <w:color w:val="000000"/>
                                <w:sz w:val="24"/>
                                <w:szCs w:val="24"/>
                                <w:lang w:eastAsia="en-US"/>
                              </w:rPr>
                              <w:t>.9</w:t>
                            </w:r>
                          </w:p>
                          <w:p xmlns:wp14="http://schemas.microsoft.com/office/word/2010/wordml" w:rsidR="00F629D3" w:rsidP="004E6638" w:rsidRDefault="00F629D3" w14:paraId="7D2431ED"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Risk Management Plan……………………………………………………………………………………</w:t>
                            </w:r>
                            <w:r w:rsidR="0026564C">
                              <w:rPr>
                                <w:rFonts w:ascii="Cambria" w:hAnsi="Cambria" w:eastAsia="Times New Roman" w:cs="Times New Roman"/>
                                <w:color w:val="000000"/>
                                <w:sz w:val="24"/>
                                <w:szCs w:val="24"/>
                                <w:lang w:eastAsia="en-US"/>
                              </w:rPr>
                              <w:t>….9</w:t>
                            </w:r>
                          </w:p>
                          <w:p xmlns:wp14="http://schemas.microsoft.com/office/word/2010/wordml" w:rsidR="00F629D3" w:rsidP="004E6638" w:rsidRDefault="00F629D3" w14:paraId="631F0649"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Technical Process Plan……………………………………………………………………………………</w:t>
                            </w:r>
                            <w:r w:rsidR="0026564C">
                              <w:rPr>
                                <w:rFonts w:ascii="Cambria" w:hAnsi="Cambria" w:eastAsia="Times New Roman" w:cs="Times New Roman"/>
                                <w:color w:val="000000"/>
                                <w:sz w:val="24"/>
                                <w:szCs w:val="24"/>
                                <w:lang w:eastAsia="en-US"/>
                              </w:rPr>
                              <w:t>...10</w:t>
                            </w:r>
                          </w:p>
                          <w:p xmlns:wp14="http://schemas.microsoft.com/office/word/2010/wordml" w:rsidR="00F629D3" w:rsidP="004E6638" w:rsidRDefault="00F629D3" w14:paraId="10C95CC8"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sidRPr="004E6638">
                              <w:rPr>
                                <w:rFonts w:ascii="Cambria" w:hAnsi="Cambria" w:eastAsia="Times New Roman" w:cs="Times New Roman"/>
                                <w:color w:val="000000"/>
                                <w:sz w:val="24"/>
                                <w:szCs w:val="24"/>
                                <w:lang w:eastAsia="en-US"/>
                              </w:rPr>
                              <w:t>Supporting Process Plan</w:t>
                            </w:r>
                            <w:r>
                              <w:rPr>
                                <w:rFonts w:ascii="Cambria" w:hAnsi="Cambria" w:eastAsia="Times New Roman" w:cs="Times New Roman"/>
                                <w:color w:val="000000"/>
                                <w:sz w:val="24"/>
                                <w:szCs w:val="24"/>
                                <w:lang w:eastAsia="en-US"/>
                              </w:rPr>
                              <w:t>……………………………………………………………………………………</w:t>
                            </w:r>
                            <w:r w:rsidR="0026564C">
                              <w:rPr>
                                <w:rFonts w:ascii="Cambria" w:hAnsi="Cambria" w:eastAsia="Times New Roman" w:cs="Times New Roman"/>
                                <w:color w:val="000000"/>
                                <w:sz w:val="24"/>
                                <w:szCs w:val="24"/>
                                <w:lang w:eastAsia="en-US"/>
                              </w:rPr>
                              <w:t>10</w:t>
                            </w:r>
                          </w:p>
                          <w:p xmlns:wp14="http://schemas.microsoft.com/office/word/2010/wordml" w:rsidRPr="004E6638" w:rsidR="00F629D3" w:rsidP="004E6638" w:rsidRDefault="00F629D3" w14:paraId="0DB0F458"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sidRPr="004E6638">
                              <w:rPr>
                                <w:rFonts w:ascii="Cambria" w:hAnsi="Cambria" w:eastAsia="Times New Roman" w:cs="Times New Roman"/>
                                <w:color w:val="000000"/>
                                <w:sz w:val="24"/>
                                <w:szCs w:val="24"/>
                                <w:lang w:eastAsia="en-US"/>
                              </w:rPr>
                              <w:t>Additional Components…</w:t>
                            </w:r>
                            <w:r>
                              <w:rPr>
                                <w:rFonts w:ascii="Cambria" w:hAnsi="Cambria" w:eastAsia="Times New Roman" w:cs="Times New Roman"/>
                                <w:color w:val="000000"/>
                                <w:sz w:val="24"/>
                                <w:szCs w:val="24"/>
                                <w:lang w:eastAsia="en-US"/>
                              </w:rPr>
                              <w:t>…………………………………………………………………………………</w:t>
                            </w:r>
                            <w:r w:rsidR="0026564C">
                              <w:rPr>
                                <w:rFonts w:ascii="Cambria" w:hAnsi="Cambria" w:eastAsia="Times New Roman" w:cs="Times New Roman"/>
                                <w:color w:val="000000"/>
                                <w:sz w:val="24"/>
                                <w:szCs w:val="24"/>
                                <w:lang w:eastAsia="en-US"/>
                              </w:rPr>
                              <w:t>.10</w:t>
                            </w:r>
                            <w:r w:rsidRPr="004E6638">
                              <w:rPr>
                                <w:rFonts w:ascii="Cambria" w:hAnsi="Cambria" w:eastAsia="Times New Roman" w:cs="Times New Roman"/>
                                <w:color w:val="000000"/>
                                <w:sz w:val="24"/>
                                <w:szCs w:val="24"/>
                                <w:lang w:eastAsia="en-US"/>
                              </w:rPr>
                              <w:t xml:space="preserve"> </w:t>
                            </w:r>
                          </w:p>
                          <w:p xmlns:wp14="http://schemas.microsoft.com/office/word/2010/wordml" w:rsidRPr="004E6638" w:rsidR="00F629D3" w:rsidP="004E6638" w:rsidRDefault="00F629D3" w14:paraId="02EB378F" wp14:textId="7777777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BAA1B98">
              <v:shape id="Text Box 2" style="position:absolute;margin-left:-24pt;margin-top:0;width:524.25pt;height:59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">
                <v:textbox>
                  <w:txbxContent>
                    <w:p w:rsidR="00F629D3" w:rsidP="004E6638" w:rsidRDefault="00F629D3" w14:paraId="665EC23B" wp14:textId="77777777">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638">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rsidR="00F629D3" w:rsidP="004E6638" w:rsidRDefault="00F629D3" w14:paraId="6A05A809" wp14:textId="77777777">
                      <w:pPr>
                        <w:jc w:val="cente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629D3" w:rsidP="00564DD6" w:rsidRDefault="00F629D3" w14:paraId="179E0CD3"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sidRPr="00564DD6">
                        <w:rPr>
                          <w:rFonts w:ascii="Cambria" w:hAnsi="Cambria" w:eastAsia="Times New Roman" w:cs="Times New Roman"/>
                          <w:color w:val="000000"/>
                          <w:sz w:val="24"/>
                          <w:szCs w:val="24"/>
                          <w:lang w:eastAsia="en-US"/>
                        </w:rPr>
                        <w:t>Project Background and Description</w:t>
                      </w:r>
                      <w:r>
                        <w:rPr>
                          <w:rFonts w:ascii="Cambria" w:hAnsi="Cambria" w:eastAsia="Times New Roman" w:cs="Times New Roman"/>
                          <w:color w:val="000000"/>
                          <w:sz w:val="24"/>
                          <w:szCs w:val="24"/>
                          <w:lang w:eastAsia="en-US"/>
                        </w:rPr>
                        <w:t>………………………………………………………………… 2</w:t>
                      </w:r>
                    </w:p>
                    <w:p w:rsidR="00F629D3" w:rsidP="00564DD6" w:rsidRDefault="00F629D3" w14:paraId="7CDBB055"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Project Programming Details……………………………………………………………………………..2</w:t>
                      </w:r>
                    </w:p>
                    <w:p w:rsidR="00F629D3" w:rsidP="00564DD6" w:rsidRDefault="00F629D3" w14:paraId="18F6E45F" wp14:textId="77777777">
                      <w:pPr>
                        <w:pStyle w:val="ListParagraph"/>
                        <w:numPr>
                          <w:ilvl w:val="0"/>
                          <w:numId w:val="26"/>
                        </w:numPr>
                        <w:rPr>
                          <w:rFonts w:ascii="Cambria" w:hAnsi="Cambria" w:eastAsia="Times New Roman" w:cs="Times New Roman"/>
                          <w:color w:val="000000"/>
                          <w:sz w:val="24"/>
                          <w:szCs w:val="24"/>
                          <w:lang w:eastAsia="en-US"/>
                        </w:rPr>
                      </w:pPr>
                      <w:r w:rsidRPr="00564DD6">
                        <w:rPr>
                          <w:rFonts w:ascii="Cambria" w:hAnsi="Cambria" w:eastAsia="Times New Roman" w:cs="Times New Roman"/>
                          <w:color w:val="000000"/>
                          <w:sz w:val="24"/>
                          <w:szCs w:val="24"/>
                          <w:lang w:eastAsia="en-US"/>
                        </w:rPr>
                        <w:t>Assumptions and Constraints</w:t>
                      </w:r>
                      <w:r>
                        <w:rPr>
                          <w:rFonts w:ascii="Cambria" w:hAnsi="Cambria" w:eastAsia="Times New Roman" w:cs="Times New Roman"/>
                          <w:color w:val="000000"/>
                          <w:sz w:val="24"/>
                          <w:szCs w:val="24"/>
                          <w:lang w:eastAsia="en-US"/>
                        </w:rPr>
                        <w:t>…………………………………………………………………………….2</w:t>
                      </w:r>
                    </w:p>
                    <w:p w:rsidR="00F629D3" w:rsidP="00564DD6" w:rsidRDefault="00F629D3" w14:paraId="3EEE9472" wp14:textId="77777777">
                      <w:pPr>
                        <w:pStyle w:val="ListParagraph"/>
                        <w:numPr>
                          <w:ilvl w:val="0"/>
                          <w:numId w:val="26"/>
                        </w:numPr>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High- Level Requirements………………………………………………………………………………</w:t>
                      </w:r>
                      <w:r w:rsidR="0026564C">
                        <w:rPr>
                          <w:rFonts w:ascii="Cambria" w:hAnsi="Cambria" w:eastAsia="Times New Roman" w:cs="Times New Roman"/>
                          <w:color w:val="000000"/>
                          <w:sz w:val="24"/>
                          <w:szCs w:val="24"/>
                          <w:lang w:eastAsia="en-US"/>
                        </w:rPr>
                        <w:t>….</w:t>
                      </w:r>
                      <w:r>
                        <w:rPr>
                          <w:rFonts w:ascii="Cambria" w:hAnsi="Cambria" w:eastAsia="Times New Roman" w:cs="Times New Roman"/>
                          <w:color w:val="000000"/>
                          <w:sz w:val="24"/>
                          <w:szCs w:val="24"/>
                          <w:lang w:eastAsia="en-US"/>
                        </w:rPr>
                        <w:t>3</w:t>
                      </w:r>
                    </w:p>
                    <w:p w:rsidR="00F629D3" w:rsidP="00564DD6" w:rsidRDefault="00F629D3" w14:paraId="13F2C823" wp14:textId="77777777">
                      <w:pPr>
                        <w:pStyle w:val="ListParagraph"/>
                        <w:numPr>
                          <w:ilvl w:val="0"/>
                          <w:numId w:val="26"/>
                        </w:numPr>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Analysis…………………………………………………………………………………………………………….3</w:t>
                      </w:r>
                    </w:p>
                    <w:p w:rsidRPr="0026564C" w:rsidR="0026564C" w:rsidP="0026564C" w:rsidRDefault="0026564C" w14:paraId="01210FDF" wp14:textId="77777777">
                      <w:pPr>
                        <w:pStyle w:val="ListParagraph"/>
                        <w:numPr>
                          <w:ilvl w:val="0"/>
                          <w:numId w:val="26"/>
                        </w:numPr>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Deliverables………………………………………………………………………………………………….......</w:t>
                      </w:r>
                      <w:r>
                        <w:rPr>
                          <w:rFonts w:ascii="Cambria" w:hAnsi="Cambria" w:eastAsia="Times New Roman" w:cs="Times New Roman"/>
                          <w:color w:val="000000"/>
                          <w:sz w:val="24"/>
                          <w:szCs w:val="24"/>
                          <w:lang w:eastAsia="en-US"/>
                        </w:rPr>
                        <w:t>3</w:t>
                      </w:r>
                    </w:p>
                    <w:p w:rsidR="00F629D3" w:rsidP="00564DD6" w:rsidRDefault="00F629D3" w14:paraId="4CA7AFC9" wp14:textId="77777777">
                      <w:pPr>
                        <w:pStyle w:val="ListParagraph"/>
                        <w:numPr>
                          <w:ilvl w:val="0"/>
                          <w:numId w:val="26"/>
                        </w:numPr>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Visuals……………………………………………………………………………………………………</w:t>
                      </w:r>
                      <w:r w:rsidR="0026564C">
                        <w:rPr>
                          <w:rFonts w:ascii="Cambria" w:hAnsi="Cambria" w:eastAsia="Times New Roman" w:cs="Times New Roman"/>
                          <w:color w:val="000000"/>
                          <w:sz w:val="24"/>
                          <w:szCs w:val="24"/>
                          <w:lang w:eastAsia="en-US"/>
                        </w:rPr>
                        <w:t>……...</w:t>
                      </w:r>
                      <w:r>
                        <w:rPr>
                          <w:rFonts w:ascii="Cambria" w:hAnsi="Cambria" w:eastAsia="Times New Roman" w:cs="Times New Roman"/>
                          <w:color w:val="000000"/>
                          <w:sz w:val="24"/>
                          <w:szCs w:val="24"/>
                          <w:lang w:eastAsia="en-US"/>
                        </w:rPr>
                        <w:t>4</w:t>
                      </w:r>
                      <w:r w:rsidR="0026564C">
                        <w:rPr>
                          <w:rFonts w:ascii="Cambria" w:hAnsi="Cambria" w:eastAsia="Times New Roman" w:cs="Times New Roman"/>
                          <w:color w:val="000000"/>
                          <w:sz w:val="24"/>
                          <w:szCs w:val="24"/>
                          <w:lang w:eastAsia="en-US"/>
                        </w:rPr>
                        <w:t>-6</w:t>
                      </w:r>
                    </w:p>
                    <w:p w:rsidR="00F629D3" w:rsidP="00806B50" w:rsidRDefault="00F629D3" w14:paraId="0F1C62C2" wp14:textId="77777777">
                      <w:pPr>
                        <w:pStyle w:val="ListParagraph"/>
                        <w:numPr>
                          <w:ilvl w:val="0"/>
                          <w:numId w:val="26"/>
                        </w:numPr>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Schedule Summary…………………………………………………………………………………………</w:t>
                      </w:r>
                      <w:r w:rsidR="0026564C">
                        <w:rPr>
                          <w:rFonts w:ascii="Cambria" w:hAnsi="Cambria" w:eastAsia="Times New Roman" w:cs="Times New Roman"/>
                          <w:color w:val="000000"/>
                          <w:sz w:val="24"/>
                          <w:szCs w:val="24"/>
                          <w:lang w:eastAsia="en-US"/>
                        </w:rPr>
                        <w:t>….6</w:t>
                      </w:r>
                    </w:p>
                    <w:p w:rsidRPr="00806B50" w:rsidR="00F629D3" w:rsidP="00806B50" w:rsidRDefault="00F629D3" w14:paraId="14C9FC27" wp14:textId="77777777">
                      <w:pPr>
                        <w:pStyle w:val="ListParagraph"/>
                        <w:numPr>
                          <w:ilvl w:val="0"/>
                          <w:numId w:val="26"/>
                        </w:numPr>
                        <w:rPr>
                          <w:rFonts w:ascii="Cambria" w:hAnsi="Cambria" w:eastAsia="Times New Roman" w:cs="Times New Roman"/>
                          <w:color w:val="000000"/>
                          <w:sz w:val="24"/>
                          <w:szCs w:val="24"/>
                          <w:lang w:eastAsia="en-US"/>
                        </w:rPr>
                      </w:pPr>
                      <w:r w:rsidRPr="00806B50">
                        <w:rPr>
                          <w:rFonts w:ascii="Cambria" w:hAnsi="Cambria" w:eastAsia="Times New Roman" w:cs="Times New Roman"/>
                          <w:color w:val="000000"/>
                          <w:sz w:val="24"/>
                          <w:szCs w:val="24"/>
                          <w:lang w:eastAsia="en-US"/>
                        </w:rPr>
                        <w:t>Project Organization…………</w:t>
                      </w:r>
                      <w:r>
                        <w:rPr>
                          <w:rFonts w:ascii="Cambria" w:hAnsi="Cambria" w:eastAsia="Times New Roman" w:cs="Times New Roman"/>
                          <w:color w:val="000000"/>
                          <w:sz w:val="24"/>
                          <w:szCs w:val="24"/>
                          <w:lang w:eastAsia="en-US"/>
                        </w:rPr>
                        <w:t>………………</w:t>
                      </w:r>
                      <w:r w:rsidR="0026564C">
                        <w:rPr>
                          <w:rFonts w:ascii="Cambria" w:hAnsi="Cambria" w:eastAsia="Times New Roman" w:cs="Times New Roman"/>
                          <w:color w:val="000000"/>
                          <w:sz w:val="24"/>
                          <w:szCs w:val="24"/>
                          <w:lang w:eastAsia="en-US"/>
                        </w:rPr>
                        <w:t>………………………………………………………….....6-7</w:t>
                      </w:r>
                    </w:p>
                    <w:p w:rsidRPr="004E6638" w:rsidR="00F629D3" w:rsidP="004E6638" w:rsidRDefault="00F629D3" w14:paraId="5CA2D82E"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Roles and Responsibility</w:t>
                      </w:r>
                      <w:r w:rsidRPr="004E6638">
                        <w:rPr>
                          <w:rFonts w:ascii="Cambria" w:hAnsi="Cambria" w:eastAsia="Times New Roman" w:cs="Times New Roman"/>
                          <w:color w:val="000000"/>
                          <w:sz w:val="24"/>
                          <w:szCs w:val="24"/>
                          <w:lang w:eastAsia="en-US"/>
                        </w:rPr>
                        <w:t>………………………………………………………………………………</w:t>
                      </w:r>
                      <w:r>
                        <w:rPr>
                          <w:rFonts w:ascii="Cambria" w:hAnsi="Cambria" w:eastAsia="Times New Roman" w:cs="Times New Roman"/>
                          <w:color w:val="000000"/>
                          <w:sz w:val="24"/>
                          <w:szCs w:val="24"/>
                          <w:lang w:eastAsia="en-US"/>
                        </w:rPr>
                        <w:t>…</w:t>
                      </w:r>
                      <w:r w:rsidR="0026564C">
                        <w:rPr>
                          <w:rFonts w:ascii="Cambria" w:hAnsi="Cambria" w:eastAsia="Times New Roman" w:cs="Times New Roman"/>
                          <w:color w:val="000000"/>
                          <w:sz w:val="24"/>
                          <w:szCs w:val="24"/>
                          <w:lang w:eastAsia="en-US"/>
                        </w:rPr>
                        <w:t>….7</w:t>
                      </w:r>
                    </w:p>
                    <w:p w:rsidR="00F629D3" w:rsidP="004E6638" w:rsidRDefault="00F629D3" w14:paraId="7EF93C6D"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Implementation</w:t>
                      </w:r>
                      <w:r w:rsidRPr="004E6638">
                        <w:rPr>
                          <w:rFonts w:ascii="Cambria" w:hAnsi="Cambria" w:eastAsia="Times New Roman" w:cs="Times New Roman"/>
                          <w:color w:val="000000"/>
                          <w:sz w:val="24"/>
                          <w:szCs w:val="24"/>
                          <w:lang w:eastAsia="en-US"/>
                        </w:rPr>
                        <w:t xml:space="preserve"> Plan………</w:t>
                      </w:r>
                      <w:r>
                        <w:rPr>
                          <w:rFonts w:ascii="Cambria" w:hAnsi="Cambria" w:eastAsia="Times New Roman" w:cs="Times New Roman"/>
                          <w:color w:val="000000"/>
                          <w:sz w:val="24"/>
                          <w:szCs w:val="24"/>
                          <w:lang w:eastAsia="en-US"/>
                        </w:rPr>
                        <w:t>……………</w:t>
                      </w:r>
                      <w:r w:rsidR="0026564C">
                        <w:rPr>
                          <w:rFonts w:ascii="Cambria" w:hAnsi="Cambria" w:eastAsia="Times New Roman" w:cs="Times New Roman"/>
                          <w:color w:val="000000"/>
                          <w:sz w:val="24"/>
                          <w:szCs w:val="24"/>
                          <w:lang w:eastAsia="en-US"/>
                        </w:rPr>
                        <w:t>……………………………………………………………........7-8</w:t>
                      </w:r>
                    </w:p>
                    <w:p w:rsidR="00F629D3" w:rsidP="004E6638" w:rsidRDefault="00F629D3" w14:paraId="126FD5A0"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High-Level Timeline/Schedule…………………………………………………………………………</w:t>
                      </w:r>
                      <w:r w:rsidR="0026564C">
                        <w:rPr>
                          <w:rFonts w:ascii="Cambria" w:hAnsi="Cambria" w:eastAsia="Times New Roman" w:cs="Times New Roman"/>
                          <w:color w:val="000000"/>
                          <w:sz w:val="24"/>
                          <w:szCs w:val="24"/>
                          <w:lang w:eastAsia="en-US"/>
                        </w:rPr>
                        <w:t>…8</w:t>
                      </w:r>
                    </w:p>
                    <w:p w:rsidR="00F629D3" w:rsidP="004E6638" w:rsidRDefault="00F629D3" w14:paraId="118D7B45"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Resource Allocation……………………………………………………………………………………………</w:t>
                      </w:r>
                      <w:r w:rsidR="0026564C">
                        <w:rPr>
                          <w:rFonts w:ascii="Cambria" w:hAnsi="Cambria" w:eastAsia="Times New Roman" w:cs="Times New Roman"/>
                          <w:color w:val="000000"/>
                          <w:sz w:val="24"/>
                          <w:szCs w:val="24"/>
                          <w:lang w:eastAsia="en-US"/>
                        </w:rPr>
                        <w:t>9</w:t>
                      </w:r>
                    </w:p>
                    <w:p w:rsidR="00F629D3" w:rsidP="004E6638" w:rsidRDefault="00F629D3" w14:paraId="177A523C"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Control Plan………………………………………………………………………………………………………</w:t>
                      </w:r>
                      <w:r w:rsidR="0026564C">
                        <w:rPr>
                          <w:rFonts w:ascii="Cambria" w:hAnsi="Cambria" w:eastAsia="Times New Roman" w:cs="Times New Roman"/>
                          <w:color w:val="000000"/>
                          <w:sz w:val="24"/>
                          <w:szCs w:val="24"/>
                          <w:lang w:eastAsia="en-US"/>
                        </w:rPr>
                        <w:t>.9</w:t>
                      </w:r>
                    </w:p>
                    <w:p w:rsidR="00F629D3" w:rsidP="004E6638" w:rsidRDefault="00F629D3" w14:paraId="78262DDC"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Risk Management Plan……………………………………………………………………………………</w:t>
                      </w:r>
                      <w:r w:rsidR="0026564C">
                        <w:rPr>
                          <w:rFonts w:ascii="Cambria" w:hAnsi="Cambria" w:eastAsia="Times New Roman" w:cs="Times New Roman"/>
                          <w:color w:val="000000"/>
                          <w:sz w:val="24"/>
                          <w:szCs w:val="24"/>
                          <w:lang w:eastAsia="en-US"/>
                        </w:rPr>
                        <w:t>….9</w:t>
                      </w:r>
                    </w:p>
                    <w:p w:rsidR="00F629D3" w:rsidP="004E6638" w:rsidRDefault="00F629D3" w14:paraId="7E914423"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Pr>
                          <w:rFonts w:ascii="Cambria" w:hAnsi="Cambria" w:eastAsia="Times New Roman" w:cs="Times New Roman"/>
                          <w:color w:val="000000"/>
                          <w:sz w:val="24"/>
                          <w:szCs w:val="24"/>
                          <w:lang w:eastAsia="en-US"/>
                        </w:rPr>
                        <w:t>Technical Process Plan……………………………………………………………………………………</w:t>
                      </w:r>
                      <w:r w:rsidR="0026564C">
                        <w:rPr>
                          <w:rFonts w:ascii="Cambria" w:hAnsi="Cambria" w:eastAsia="Times New Roman" w:cs="Times New Roman"/>
                          <w:color w:val="000000"/>
                          <w:sz w:val="24"/>
                          <w:szCs w:val="24"/>
                          <w:lang w:eastAsia="en-US"/>
                        </w:rPr>
                        <w:t>...10</w:t>
                      </w:r>
                    </w:p>
                    <w:p w:rsidR="00F629D3" w:rsidP="004E6638" w:rsidRDefault="00F629D3" w14:paraId="47661907"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sidRPr="004E6638">
                        <w:rPr>
                          <w:rFonts w:ascii="Cambria" w:hAnsi="Cambria" w:eastAsia="Times New Roman" w:cs="Times New Roman"/>
                          <w:color w:val="000000"/>
                          <w:sz w:val="24"/>
                          <w:szCs w:val="24"/>
                          <w:lang w:eastAsia="en-US"/>
                        </w:rPr>
                        <w:t>Supporting Process Plan</w:t>
                      </w:r>
                      <w:r>
                        <w:rPr>
                          <w:rFonts w:ascii="Cambria" w:hAnsi="Cambria" w:eastAsia="Times New Roman" w:cs="Times New Roman"/>
                          <w:color w:val="000000"/>
                          <w:sz w:val="24"/>
                          <w:szCs w:val="24"/>
                          <w:lang w:eastAsia="en-US"/>
                        </w:rPr>
                        <w:t>……………………………………………………………………………………</w:t>
                      </w:r>
                      <w:r w:rsidR="0026564C">
                        <w:rPr>
                          <w:rFonts w:ascii="Cambria" w:hAnsi="Cambria" w:eastAsia="Times New Roman" w:cs="Times New Roman"/>
                          <w:color w:val="000000"/>
                          <w:sz w:val="24"/>
                          <w:szCs w:val="24"/>
                          <w:lang w:eastAsia="en-US"/>
                        </w:rPr>
                        <w:t>10</w:t>
                      </w:r>
                    </w:p>
                    <w:p w:rsidRPr="004E6638" w:rsidR="00F629D3" w:rsidP="004E6638" w:rsidRDefault="00F629D3" w14:paraId="336A1265" wp14:textId="77777777">
                      <w:pPr>
                        <w:pStyle w:val="ListParagraph"/>
                        <w:numPr>
                          <w:ilvl w:val="0"/>
                          <w:numId w:val="26"/>
                        </w:numPr>
                        <w:spacing w:after="160" w:line="311" w:lineRule="atLeast"/>
                        <w:textAlignment w:val="baseline"/>
                        <w:rPr>
                          <w:rFonts w:ascii="Cambria" w:hAnsi="Cambria" w:eastAsia="Times New Roman" w:cs="Times New Roman"/>
                          <w:color w:val="000000"/>
                          <w:sz w:val="24"/>
                          <w:szCs w:val="24"/>
                          <w:lang w:eastAsia="en-US"/>
                        </w:rPr>
                      </w:pPr>
                      <w:r w:rsidRPr="004E6638">
                        <w:rPr>
                          <w:rFonts w:ascii="Cambria" w:hAnsi="Cambria" w:eastAsia="Times New Roman" w:cs="Times New Roman"/>
                          <w:color w:val="000000"/>
                          <w:sz w:val="24"/>
                          <w:szCs w:val="24"/>
                          <w:lang w:eastAsia="en-US"/>
                        </w:rPr>
                        <w:t>Additional Components…</w:t>
                      </w:r>
                      <w:r>
                        <w:rPr>
                          <w:rFonts w:ascii="Cambria" w:hAnsi="Cambria" w:eastAsia="Times New Roman" w:cs="Times New Roman"/>
                          <w:color w:val="000000"/>
                          <w:sz w:val="24"/>
                          <w:szCs w:val="24"/>
                          <w:lang w:eastAsia="en-US"/>
                        </w:rPr>
                        <w:t>…………………………………………………………………………………</w:t>
                      </w:r>
                      <w:r w:rsidR="0026564C">
                        <w:rPr>
                          <w:rFonts w:ascii="Cambria" w:hAnsi="Cambria" w:eastAsia="Times New Roman" w:cs="Times New Roman"/>
                          <w:color w:val="000000"/>
                          <w:sz w:val="24"/>
                          <w:szCs w:val="24"/>
                          <w:lang w:eastAsia="en-US"/>
                        </w:rPr>
                        <w:t>.10</w:t>
                      </w:r>
                      <w:r w:rsidRPr="004E6638">
                        <w:rPr>
                          <w:rFonts w:ascii="Cambria" w:hAnsi="Cambria" w:eastAsia="Times New Roman" w:cs="Times New Roman"/>
                          <w:color w:val="000000"/>
                          <w:sz w:val="24"/>
                          <w:szCs w:val="24"/>
                          <w:lang w:eastAsia="en-US"/>
                        </w:rPr>
                        <w:t xml:space="preserve"> </w:t>
                      </w:r>
                    </w:p>
                    <w:p w:rsidRPr="004E6638" w:rsidR="00F629D3" w:rsidP="004E6638" w:rsidRDefault="00F629D3" w14:paraId="5A39BBE3" wp14:textId="7777777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p>
    <w:p xmlns:wp14="http://schemas.microsoft.com/office/word/2010/wordml" w:rsidR="004E6638" w:rsidP="004E6638" w:rsidRDefault="004E6638" w14:paraId="41C8F396" wp14:textId="77777777">
      <w:r>
        <w:br w:type="page"/>
      </w:r>
    </w:p>
    <w:p xmlns:wp14="http://schemas.microsoft.com/office/word/2010/wordml" w:rsidR="004E6638" w:rsidRDefault="004E6638" w14:paraId="72A3D3EC" wp14:textId="77777777">
      <w:pPr>
        <w:pStyle w:val="Subtitle"/>
        <w:rPr>
          <w:rFonts w:asciiTheme="majorHAnsi" w:hAnsiTheme="majorHAnsi" w:eastAsiaTheme="majorEastAsia" w:cstheme="majorBidi"/>
          <w:b w:val="0"/>
          <w:bCs w:val="0"/>
          <w:caps/>
          <w:color w:val="1F4E79" w:themeColor="accent1" w:themeShade="80"/>
          <w:kern w:val="28"/>
          <w:sz w:val="38"/>
        </w:rPr>
      </w:pPr>
    </w:p>
    <w:p xmlns:wp14="http://schemas.microsoft.com/office/word/2010/wordml" w:rsidR="005D4422" w:rsidRDefault="005D4422" w14:paraId="12F495A4" wp14:textId="77777777">
      <w:pPr>
        <w:pStyle w:val="Subtitle"/>
        <w:rPr>
          <w:rFonts w:asciiTheme="majorHAnsi" w:hAnsiTheme="majorHAnsi" w:eastAsiaTheme="majorEastAsia" w:cstheme="majorBidi"/>
          <w:b w:val="0"/>
          <w:bCs w:val="0"/>
          <w:caps/>
          <w:color w:val="1F4E79" w:themeColor="accent1" w:themeShade="80"/>
          <w:kern w:val="28"/>
          <w:sz w:val="38"/>
        </w:rPr>
      </w:pPr>
      <w:r w:rsidRPr="005D4422">
        <w:rPr>
          <w:rFonts w:asciiTheme="majorHAnsi" w:hAnsiTheme="majorHAnsi" w:eastAsiaTheme="majorEastAsia" w:cstheme="majorBidi"/>
          <w:b w:val="0"/>
          <w:bCs w:val="0"/>
          <w:caps/>
          <w:color w:val="1F4E79" w:themeColor="accent1" w:themeShade="80"/>
          <w:kern w:val="28"/>
          <w:sz w:val="38"/>
        </w:rPr>
        <w:t>CS 3321</w:t>
      </w:r>
      <w:r>
        <w:rPr>
          <w:rFonts w:asciiTheme="majorHAnsi" w:hAnsiTheme="majorHAnsi" w:eastAsiaTheme="majorEastAsia" w:cstheme="majorBidi"/>
          <w:b w:val="0"/>
          <w:bCs w:val="0"/>
          <w:caps/>
          <w:color w:val="1F4E79" w:themeColor="accent1" w:themeShade="80"/>
          <w:kern w:val="28"/>
          <w:sz w:val="38"/>
        </w:rPr>
        <w:t xml:space="preserve"> Software Project: </w:t>
      </w:r>
      <w:r w:rsidRPr="005D4422">
        <w:rPr>
          <w:rFonts w:asciiTheme="majorHAnsi" w:hAnsiTheme="majorHAnsi" w:eastAsiaTheme="majorEastAsia" w:cstheme="majorBidi"/>
          <w:b w:val="0"/>
          <w:bCs w:val="0"/>
          <w:caps/>
          <w:color w:val="1F4E79" w:themeColor="accent1" w:themeShade="80"/>
          <w:kern w:val="28"/>
          <w:sz w:val="36"/>
        </w:rPr>
        <w:t>Blackboard</w:t>
      </w:r>
    </w:p>
    <w:p xmlns:wp14="http://schemas.microsoft.com/office/word/2010/wordml" w:rsidR="003312ED" w:rsidRDefault="00F629D3" w14:paraId="491072FA" wp14:textId="77777777">
      <w:pPr>
        <w:pStyle w:val="Subtitle"/>
      </w:pPr>
      <w:sdt>
        <w:sdtPr>
          <w:alias w:val="Enter date:"/>
          <w:tag w:val="Enter date:"/>
          <w:id w:val="-424797801"/>
          <w:placeholder>
            <w:docPart w:val="4ECC4B653BEB4BAB9A118DD0FAC40983"/>
          </w:placeholder>
          <w:temporary/>
          <w:showingPlcHdr/>
          <w15:appearance w15:val="hidden"/>
        </w:sdtPr>
        <w:sdtContent>
          <w:r w:rsidR="000A0612">
            <w:t>Date</w:t>
          </w:r>
        </w:sdtContent>
      </w:sdt>
    </w:p>
    <w:p xmlns:wp14="http://schemas.microsoft.com/office/word/2010/wordml" w:rsidR="003312ED" w:rsidRDefault="00F629D3" w14:paraId="6C0E1DE5" wp14:textId="77777777">
      <w:pPr>
        <w:pStyle w:val="Heading1"/>
      </w:pPr>
      <w:sdt>
        <w:sdtPr>
          <w:alias w:val="Overview:"/>
          <w:tag w:val="Overview:"/>
          <w:id w:val="1877890496"/>
          <w:placeholder>
            <w:docPart w:val="9EBBCCA30B744804A4601F4D7746C005"/>
          </w:placeholder>
          <w:temporary/>
          <w:showingPlcHdr/>
          <w15:appearance w15:val="hidden"/>
        </w:sdtPr>
        <w:sdtContent>
          <w:r w:rsidR="000A0612">
            <w:t>Overview</w:t>
          </w:r>
        </w:sdtContent>
      </w:sdt>
    </w:p>
    <w:p xmlns:wp14="http://schemas.microsoft.com/office/word/2010/wordml" w:rsidRPr="003E679A" w:rsidR="003312ED" w:rsidRDefault="00F629D3" w14:paraId="6B451856" wp14:textId="77777777">
      <w:pPr>
        <w:pStyle w:val="Heading2"/>
        <w:rPr>
          <w:sz w:val="36"/>
        </w:rPr>
      </w:pPr>
      <w:sdt>
        <w:sdtPr>
          <w:rPr>
            <w:sz w:val="36"/>
          </w:rPr>
          <w:alias w:val="Project Background and Description:"/>
          <w:tag w:val="Project Background and Description:"/>
          <w:id w:val="1787619282"/>
          <w:placeholder>
            <w:docPart w:val="A205F37FBE0F4EBA861004A757F61C55"/>
          </w:placeholder>
          <w:temporary/>
          <w:showingPlcHdr/>
          <w15:appearance w15:val="hidden"/>
        </w:sdtPr>
        <w:sdtContent>
          <w:r w:rsidRPr="003E679A" w:rsidR="000A0612">
            <w:rPr>
              <w:sz w:val="36"/>
            </w:rPr>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5D4DC9" w:rsidTr="00F629D3" w14:paraId="26E70A0C"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5D4DC9" w:rsidP="00F629D3" w:rsidRDefault="005D4DC9" w14:paraId="0D0B940D"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757E0FD2">
                    <v:group id="Group 5" style="width:11.15pt;height:11.15pt;mso-position-horizontal-relative:char;mso-position-vertical-relative:line" alt="Tip icon" coordsize="141605,141605" o:spid="_x0000_s1026" w14:anchorId="64B1FB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v:shape id="Freeform 21"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Pr="003E679A" w:rsidR="005D4DC9" w:rsidP="005D4422" w:rsidRDefault="005D4422" w14:paraId="485556B5"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 xml:space="preserve">The objective of this project is to develop a simple software product that emulates an actual learning management system, like Blackboard or Moodle. This program will have two modes: 1) the user mode which stores and retrieves student’s partial information in only the current semester and other basic information including student’s name, student’s ID, registered courses (in only the current semester), exam scores in each course, GPA calculation in the current semester and 2) the administrator mode which gives access to insert, update, and monitor the whole system. </w:t>
            </w:r>
          </w:p>
        </w:tc>
      </w:tr>
    </w:tbl>
    <w:p xmlns:wp14="http://schemas.microsoft.com/office/word/2010/wordml" w:rsidRPr="003E679A" w:rsidR="003312ED" w:rsidRDefault="003312ED" w14:paraId="0E27B00A" wp14:textId="77777777">
      <w:pPr>
        <w:rPr>
          <w:sz w:val="24"/>
        </w:rPr>
      </w:pPr>
    </w:p>
    <w:p xmlns:wp14="http://schemas.microsoft.com/office/word/2010/wordml" w:rsidRPr="00F629D3" w:rsidR="00F629D3" w:rsidP="00F629D3" w:rsidRDefault="00F629D3" w14:paraId="19ED5284" wp14:textId="77777777">
      <w:pPr>
        <w:pStyle w:val="Heading2"/>
        <w:rPr>
          <w:sz w:val="36"/>
          <w:szCs w:val="36"/>
        </w:rPr>
      </w:pPr>
      <w:r w:rsidRPr="00F629D3">
        <w:rPr>
          <w:sz w:val="36"/>
          <w:szCs w:val="36"/>
        </w:rPr>
        <w:t>Project Programming Details</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F629D3" w:rsidTr="00F629D3" w14:paraId="60DA0DD2" wp14:textId="77777777">
        <w:tc>
          <w:tcPr>
            <w:cnfStyle w:val="001000000000" w:firstRow="0" w:lastRow="0" w:firstColumn="1" w:lastColumn="0" w:oddVBand="0" w:evenVBand="0" w:oddHBand="0" w:evenHBand="0" w:firstRowFirstColumn="0" w:firstRowLastColumn="0" w:lastRowFirstColumn="0" w:lastRowLastColumn="0"/>
            <w:tcW w:w="308" w:type="pct"/>
          </w:tcPr>
          <w:p w:rsidRPr="00F629D3" w:rsidR="00F629D3" w:rsidP="00F629D3" w:rsidRDefault="00F629D3" w14:paraId="60061E4C" wp14:textId="77777777">
            <w:pPr>
              <w:rPr>
                <w:i/>
                <w:sz w:val="24"/>
              </w:rPr>
            </w:pPr>
            <w:r w:rsidRPr="00F629D3">
              <w:rPr>
                <w:i/>
                <w:noProof/>
                <w:sz w:val="24"/>
                <w:lang w:eastAsia="en-US"/>
              </w:rPr>
              <mc:AlternateContent>
                <mc:Choice Requires="wpg">
                  <w:drawing>
                    <wp:inline xmlns:wp14="http://schemas.microsoft.com/office/word/2010/wordprocessingDrawing" distT="0" distB="0" distL="0" distR="0" wp14:anchorId="11FE9895" wp14:editId="6F3046CC">
                      <wp:extent cx="141605" cy="141605"/>
                      <wp:effectExtent l="0" t="0" r="0" b="0"/>
                      <wp:docPr id="4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5" name="Rectangle 47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76" name="Freeform 476"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2D3D3141">
                    <v:group id="Group 5" style="width:11.15pt;height:11.15pt;mso-position-horizontal-relative:char;mso-position-vertical-relative:line" alt="Tip icon" coordsize="141605,141605" o:spid="_x0000_s1026" w14:anchorId="6FAF2A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YcYf06wIAACaKAAADgAAAAAAAAAAAAAAAAAu&#10;AgAAZHJzL2Uyb0RvYy54bWxQSwECLQAUAAYACAAAACEABeIMPdkAAAADAQAADwAAAAAAAAAAAAAA&#10;AAAGCwAAZHJzL2Rvd25yZXYueG1sUEsFBgAAAAAEAAQA8wAAAAwMAAAAAA==&#10;">
                      <v:rect id="Rectangle 475"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"/>
                      <v:shape id="Freeform 476"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EkxAAAANwAAAAPAAAAZHJzL2Rvd25yZXYueG1sRI9Pi8Iw&#10;FMTvC36H8IS9ranLYq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J8hUSTEAAAA3A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Pr="00F629D3" w:rsidR="00F629D3" w:rsidP="00F629D3" w:rsidRDefault="00F629D3" w14:paraId="435CC4EC"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F629D3">
              <w:rPr>
                <w:sz w:val="22"/>
              </w:rPr>
              <w:t>Programming Language: Python 3</w:t>
            </w:r>
          </w:p>
          <w:p w:rsidRPr="00F629D3" w:rsidR="00F629D3" w:rsidP="00F629D3" w:rsidRDefault="00F629D3" w14:paraId="41429C45"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F629D3">
              <w:rPr>
                <w:sz w:val="22"/>
              </w:rPr>
              <w:t>IDE: PyCharm</w:t>
            </w:r>
          </w:p>
          <w:p w:rsidRPr="00F629D3" w:rsidR="00F629D3" w:rsidP="00F629D3" w:rsidRDefault="00F629D3" w14:paraId="7DD5D05C"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F629D3">
              <w:rPr>
                <w:sz w:val="22"/>
              </w:rPr>
              <w:t>Data Storage Method: Python binary blobs with pickle</w:t>
            </w:r>
          </w:p>
          <w:p w:rsidRPr="00F629D3" w:rsidR="00F629D3" w:rsidP="00F629D3" w:rsidRDefault="00F629D3" w14:paraId="25980E24"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F629D3">
              <w:rPr>
                <w:sz w:val="22"/>
              </w:rPr>
              <w:t>GUI build with TKInter</w:t>
            </w:r>
          </w:p>
          <w:p w:rsidRPr="00F629D3" w:rsidR="00F629D3" w:rsidP="00F629D3" w:rsidRDefault="00F629D3" w14:paraId="7570198E"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F629D3">
              <w:rPr>
                <w:iCs w:val="0"/>
                <w:color w:val="404040" w:themeColor="text1" w:themeTint="BF"/>
                <w:sz w:val="22"/>
              </w:rPr>
              <w:t>Development Lifecycle: Rapid Prototyping</w:t>
            </w:r>
          </w:p>
        </w:tc>
      </w:tr>
    </w:tbl>
    <w:p xmlns:wp14="http://schemas.microsoft.com/office/word/2010/wordml" w:rsidRPr="00F629D3" w:rsidR="00F629D3" w:rsidP="00F629D3" w:rsidRDefault="00F629D3" w14:paraId="44EAFD9C" wp14:textId="77777777"/>
    <w:p xmlns:wp14="http://schemas.microsoft.com/office/word/2010/wordml" w:rsidRPr="003E679A" w:rsidR="003312ED" w:rsidP="005D4422" w:rsidRDefault="005D4422" w14:paraId="5F2714C4" wp14:textId="77777777">
      <w:pPr>
        <w:pStyle w:val="Heading2"/>
        <w:rPr>
          <w:sz w:val="36"/>
        </w:rPr>
      </w:pPr>
      <w:r w:rsidRPr="003E679A">
        <w:rPr>
          <w:sz w:val="36"/>
        </w:rPr>
        <w:t>Assumptions and Constraints</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5D4DC9" w:rsidTr="00F629D3" w14:paraId="393F250F"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5D4DC9" w:rsidP="00F629D3" w:rsidRDefault="005D4DC9" w14:paraId="4B94D5A5"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10993F3A">
                    <v:group id="Group 5" style="width:11.15pt;height:11.15pt;mso-position-horizontal-relative:char;mso-position-vertical-relative:line" alt="Tip icon" coordsize="141605,141605" o:spid="_x0000_s1026" w14:anchorId="2C629D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v:shape id="Freeform 37"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Pr="003E679A" w:rsidR="005D4422" w:rsidP="003E679A" w:rsidRDefault="005D4422" w14:paraId="7173A118" wp14:textId="77777777">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deadline must be met.</w:t>
            </w:r>
          </w:p>
          <w:p w:rsidRPr="003E679A" w:rsidR="005D4422" w:rsidP="003E679A" w:rsidRDefault="005D4422" w14:paraId="4E92E896" wp14:textId="77777777">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product must be reliable.</w:t>
            </w:r>
          </w:p>
          <w:p w:rsidRPr="003E679A" w:rsidR="005D4422" w:rsidP="003E679A" w:rsidRDefault="005D4422" w14:paraId="074A72E9" wp14:textId="77777777">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architecture must be open so that additional functionality may be added later.</w:t>
            </w:r>
          </w:p>
          <w:p w:rsidRPr="003E679A" w:rsidR="005D4422" w:rsidP="003E679A" w:rsidRDefault="005D4422" w14:paraId="1078B1FB" wp14:textId="77777777">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 xml:space="preserve">The product must be user-friendly and understandable. </w:t>
            </w:r>
          </w:p>
          <w:p w:rsidRPr="00F629D3" w:rsidR="005D4DC9" w:rsidP="00F629D3" w:rsidRDefault="005D4422" w14:paraId="3E0DDC64" wp14:textId="77777777">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2"/>
              </w:rPr>
            </w:pPr>
            <w:r w:rsidRPr="003E679A">
              <w:rPr>
                <w:sz w:val="22"/>
              </w:rPr>
              <w:t>The product must have two modes (administrator and user).</w:t>
            </w:r>
          </w:p>
        </w:tc>
      </w:tr>
    </w:tbl>
    <w:p xmlns:wp14="http://schemas.microsoft.com/office/word/2010/wordml" w:rsidRPr="003E679A" w:rsidR="003312ED" w:rsidRDefault="003312ED" w14:paraId="3DEEC669" wp14:textId="77777777">
      <w:pPr>
        <w:rPr>
          <w:sz w:val="24"/>
        </w:rPr>
      </w:pPr>
    </w:p>
    <w:p xmlns:wp14="http://schemas.microsoft.com/office/word/2010/wordml" w:rsidRPr="003E679A" w:rsidR="003312ED" w:rsidRDefault="00F629D3" w14:paraId="2EFA6B5E" wp14:textId="77777777">
      <w:pPr>
        <w:pStyle w:val="Heading2"/>
        <w:rPr>
          <w:sz w:val="36"/>
        </w:rPr>
      </w:pPr>
      <w:sdt>
        <w:sdtPr>
          <w:rPr>
            <w:sz w:val="36"/>
          </w:rPr>
          <w:alias w:val="High-Level Requirements:"/>
          <w:tag w:val="High-Level Requirements:"/>
          <w:id w:val="-1806920622"/>
          <w:placeholder>
            <w:docPart w:val="122D3C6E684045A5A9522647556327DB"/>
          </w:placeholder>
          <w:temporary/>
          <w:showingPlcHdr/>
          <w15:appearance w15:val="hidden"/>
        </w:sdtPr>
        <w:sdtContent>
          <w:r w:rsidRPr="003E679A" w:rsidR="001A728E">
            <w:rPr>
              <w:sz w:val="36"/>
            </w:rPr>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5D4DC9" w:rsidTr="00F629D3" w14:paraId="61DEFD79"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5D4DC9" w:rsidP="00F629D3" w:rsidRDefault="005D4DC9" w14:paraId="3656B9AB"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575B61C9">
                    <v:group id="Group 5" style="width:11.15pt;height:11.15pt;mso-position-horizontal-relative:char;mso-position-vertical-relative:line" alt="Tip icon" coordsize="141605,141605" o:spid="_x0000_s1026" w14:anchorId="24A1DC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v:shape id="Freeform 1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Pr="003E679A" w:rsidR="005D4422" w:rsidP="005D4422" w:rsidRDefault="005D4422" w14:paraId="3402A9C3"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The new system must include the following:</w:t>
            </w:r>
          </w:p>
          <w:p w:rsidRPr="00AB2838" w:rsidR="00AB2838" w:rsidP="00AB2838" w:rsidRDefault="00AB2838" w14:paraId="48C0B602" wp14:textId="77777777">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AB2838">
              <w:rPr>
                <w:sz w:val="22"/>
              </w:rPr>
              <w:t>Store and compare student and teacher login information</w:t>
            </w:r>
          </w:p>
          <w:p w:rsidR="00AB2838" w:rsidP="00AB2838" w:rsidRDefault="00AB2838" w14:paraId="01A31767" wp14:textId="77777777">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AB2838">
              <w:rPr>
                <w:sz w:val="22"/>
              </w:rPr>
              <w:t>Retrieve student courses and their own grade.</w:t>
            </w:r>
          </w:p>
          <w:p w:rsidRPr="00AB2838" w:rsidR="00F629D3" w:rsidP="00AB2838" w:rsidRDefault="00F629D3" w14:paraId="129EA533" wp14:textId="77777777">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Pr>
                <w:sz w:val="22"/>
              </w:rPr>
              <w:t>Students can view their attendance record.</w:t>
            </w:r>
          </w:p>
          <w:p w:rsidRPr="00AB2838" w:rsidR="00AB2838" w:rsidP="00AB2838" w:rsidRDefault="00AB2838" w14:paraId="4F51361F" wp14:textId="77777777">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AB2838">
              <w:rPr>
                <w:sz w:val="22"/>
              </w:rPr>
              <w:t>Calculate/View GPA</w:t>
            </w:r>
          </w:p>
          <w:p w:rsidRPr="00AB2838" w:rsidR="00AB2838" w:rsidP="00AB2838" w:rsidRDefault="00AB2838" w14:paraId="1CE841AA" wp14:textId="77777777">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AB2838">
              <w:rPr>
                <w:sz w:val="22"/>
              </w:rPr>
              <w:t>Teachers/Admin can add new grades for the particular student</w:t>
            </w:r>
          </w:p>
          <w:p w:rsidR="005D4DC9" w:rsidP="00AB2838" w:rsidRDefault="00AB2838" w14:paraId="251EF405" wp14:textId="77777777">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sidRPr="00AB2838">
              <w:rPr>
                <w:sz w:val="22"/>
              </w:rPr>
              <w:t>Teachers/Admin can add new student to the system.</w:t>
            </w:r>
          </w:p>
          <w:p w:rsidRPr="00AB2838" w:rsidR="00F629D3" w:rsidP="00F629D3" w:rsidRDefault="00F629D3" w14:paraId="0AD06526" wp14:textId="77777777">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2"/>
              </w:rPr>
            </w:pPr>
            <w:r>
              <w:rPr>
                <w:sz w:val="22"/>
              </w:rPr>
              <w:t>S</w:t>
            </w:r>
            <w:r w:rsidRPr="00F629D3">
              <w:rPr>
                <w:sz w:val="22"/>
              </w:rPr>
              <w:t>torage/Retrieval</w:t>
            </w:r>
            <w:r>
              <w:rPr>
                <w:sz w:val="22"/>
              </w:rPr>
              <w:t xml:space="preserve"> for students</w:t>
            </w:r>
          </w:p>
        </w:tc>
      </w:tr>
    </w:tbl>
    <w:p xmlns:wp14="http://schemas.microsoft.com/office/word/2010/wordml" w:rsidRPr="003E679A" w:rsidR="003312ED" w:rsidRDefault="003312ED" w14:paraId="45FB0818" wp14:textId="77777777">
      <w:pPr>
        <w:rPr>
          <w:sz w:val="24"/>
        </w:rPr>
      </w:pPr>
    </w:p>
    <w:p xmlns:wp14="http://schemas.microsoft.com/office/word/2010/wordml" w:rsidR="00AB2838" w:rsidRDefault="00AB2838" w14:paraId="79B66ACA" wp14:textId="77777777">
      <w:pPr>
        <w:pStyle w:val="Heading2"/>
        <w:rPr>
          <w:sz w:val="36"/>
          <w:szCs w:val="36"/>
        </w:rPr>
      </w:pPr>
      <w:r w:rsidRPr="00AB2838">
        <w:rPr>
          <w:sz w:val="36"/>
          <w:szCs w:val="36"/>
        </w:rPr>
        <w:t>Analysis</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AB2838" w:rsidTr="00F629D3" w14:paraId="759708ED"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AB2838" w:rsidP="00F629D3" w:rsidRDefault="00AB2838" w14:paraId="049F31CB"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59FC15FD" wp14:editId="36E4699F">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2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32DBDDEB">
                    <v:group id="Group 5" style="width:11.15pt;height:11.15pt;mso-position-horizontal-relative:char;mso-position-vertical-relative:line" alt="Tip icon" coordsize="141605,141605" o:spid="_x0000_s1026" w14:anchorId="3F77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cEI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AbtwQiqCAAAlSgAAA4AAAAAAAAAAAAAAAAALgIA&#10;AGRycy9lMm9Eb2MueG1sUEsBAi0AFAAGAAgAAAAhAAXiDD3ZAAAAAwEAAA8AAAAAAAAAAAAAAAAA&#10;BAsAAGRycy9kb3ducmV2LnhtbFBLBQYAAAAABAAEAPMAAAAKDAAAAAA=&#10;">
                      <v:rect id="Rectangle 27"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v:shape id="Freeform 2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Pr="003E679A" w:rsidR="00AB2838" w:rsidP="00F629D3" w:rsidRDefault="00AB2838" w14:paraId="5B001EB7"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AB2838">
              <w:rPr>
                <w:sz w:val="22"/>
              </w:rPr>
              <w:t>We needed to build a program that initialized a series of students and teachers and save them in a data storage. The students and teacher’s objects will contain their first, last name, password, and ID. Students will also need to be able to access their grades and courses and no modification can be made. To do this we would need a function that creates a variety of student objects and save them to an array. For teachers/admin we need a function that lets the teacher make changes to student’s grades, attendance and add/drop students.</w:t>
            </w:r>
          </w:p>
        </w:tc>
      </w:tr>
    </w:tbl>
    <w:p xmlns:wp14="http://schemas.microsoft.com/office/word/2010/wordml" w:rsidRPr="00AB2838" w:rsidR="00AB2838" w:rsidP="00AB2838" w:rsidRDefault="00AB2838" w14:paraId="53128261" wp14:textId="77777777"/>
    <w:p xmlns:wp14="http://schemas.microsoft.com/office/word/2010/wordml" w:rsidRPr="00F629D3" w:rsidR="00F629D3" w:rsidP="00F629D3" w:rsidRDefault="00F629D3" w14:paraId="42B1A2E3" wp14:textId="77777777">
      <w:pPr>
        <w:pStyle w:val="Heading2"/>
        <w:rPr>
          <w:sz w:val="36"/>
          <w:szCs w:val="36"/>
        </w:rPr>
      </w:pPr>
      <w:r w:rsidRPr="00F629D3">
        <w:rPr>
          <w:sz w:val="36"/>
          <w:szCs w:val="36"/>
        </w:rPr>
        <w:t>Deliverables</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F629D3" w:rsidTr="00F629D3" w14:paraId="53522983"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F629D3" w:rsidP="00F629D3" w:rsidRDefault="00F629D3" w14:paraId="62486C05"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1CE3788C" wp14:editId="5D944DFA">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6472A40B">
                    <v:group id="Group 5" style="width:11.15pt;height:11.15pt;mso-position-horizontal-relative:char;mso-position-vertical-relative:line" alt="Tip icon" coordsize="141605,141605" o:spid="_x0000_s1026" w14:anchorId="5C0DA9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v:shape id="Freeform 58"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Pr="003E679A" w:rsidR="00F629D3" w:rsidP="00F629D3" w:rsidRDefault="00F629D3" w14:paraId="670322EB"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The complete product will be delivered on December 2nd, 2018. A presentation will be included, on September 29th, 2018, which explains the details of how to manage the product</w:t>
            </w:r>
            <w:r>
              <w:rPr>
                <w:sz w:val="22"/>
              </w:rPr>
              <w:t xml:space="preserve"> and the overall summary of the project</w:t>
            </w:r>
            <w:r w:rsidRPr="003E679A">
              <w:rPr>
                <w:sz w:val="22"/>
              </w:rPr>
              <w:t>.</w:t>
            </w:r>
            <w:r>
              <w:rPr>
                <w:sz w:val="22"/>
              </w:rPr>
              <w:t xml:space="preserve"> The project will be delivered in a zip folder to the client.</w:t>
            </w:r>
          </w:p>
        </w:tc>
      </w:tr>
    </w:tbl>
    <w:p xmlns:wp14="http://schemas.microsoft.com/office/word/2010/wordml" w:rsidR="00F629D3" w:rsidP="00F629D3" w:rsidRDefault="00F629D3" w14:paraId="4101652C" wp14:textId="77777777">
      <w:pPr>
        <w:rPr>
          <w:sz w:val="24"/>
        </w:rPr>
      </w:pPr>
    </w:p>
    <w:p xmlns:wp14="http://schemas.microsoft.com/office/word/2010/wordml" w:rsidRPr="003E679A" w:rsidR="0026564C" w:rsidP="00F629D3" w:rsidRDefault="0026564C" w14:paraId="4B99056E" wp14:textId="77777777">
      <w:pPr>
        <w:rPr>
          <w:sz w:val="24"/>
        </w:rPr>
      </w:pPr>
    </w:p>
    <w:p xmlns:wp14="http://schemas.microsoft.com/office/word/2010/wordml" w:rsidR="00C30068" w:rsidRDefault="00700BCB" w14:paraId="4B91B9F8" wp14:textId="77777777">
      <w:pPr>
        <w:pStyle w:val="Heading2"/>
        <w:rPr>
          <w:sz w:val="36"/>
          <w:szCs w:val="36"/>
        </w:rPr>
      </w:pPr>
      <w:r>
        <w:rPr>
          <w:sz w:val="36"/>
          <w:szCs w:val="36"/>
        </w:rPr>
        <w:lastRenderedPageBreak/>
        <w:t>Visuals</w:t>
      </w:r>
    </w:p>
    <w:tbl>
      <w:tblPr>
        <w:tblStyle w:val="TipTable"/>
        <w:tblW w:w="5000" w:type="pct"/>
        <w:tblLook w:val="04A0" w:firstRow="1" w:lastRow="0" w:firstColumn="1" w:lastColumn="0" w:noHBand="0" w:noVBand="1"/>
        <w:tblDescription w:val="Layout table"/>
      </w:tblPr>
      <w:tblGrid>
        <w:gridCol w:w="212"/>
        <w:gridCol w:w="9148"/>
      </w:tblGrid>
      <w:tr xmlns:wp14="http://schemas.microsoft.com/office/word/2010/wordml" w:rsidRPr="003E679A" w:rsidR="00F25C21" w:rsidTr="00F629D3" w14:paraId="26E7197C"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C30068" w:rsidP="00F629D3" w:rsidRDefault="00C30068" w14:paraId="1299C43A"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6587A761" wp14:editId="202D2C5A">
                      <wp:extent cx="141605" cy="141605"/>
                      <wp:effectExtent l="0" t="0" r="0" b="0"/>
                      <wp:docPr id="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ctangle 3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1" name="Freeform 3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44959FA9">
                    <v:group id="Group 5" style="width:11.15pt;height:11.15pt;mso-position-horizontal-relative:char;mso-position-vertical-relative:line" alt="Tip icon" coordsize="141605,141605" o:spid="_x0000_s1026" w14:anchorId="5E6948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GyU2a8IAACVKAAADgAAAAAAAAAAAAAA&#10;AAAuAgAAZHJzL2Uyb0RvYy54bWxQSwECLQAUAAYACAAAACEABeIMPdkAAAADAQAADwAAAAAAAAAA&#10;AAAAAAAJCwAAZHJzL2Rvd25yZXYueG1sUEsFBgAAAAAEAAQA8wAAAA8MAAAAAA==&#10;">
                      <v:rect id="Rectangle 30"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"/>
                      <v:shape id="Freeform 31"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WsxAAAANsAAAAPAAAAZHJzL2Rvd25yZXYueG1sRI9Ba8JA&#10;FITvgv9heUJvZmOF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F4iFazEAAAA2w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30068" w:rsidP="00F629D3" w:rsidRDefault="00C30068" w14:paraId="08E17878"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This flow chart below displays all the things students are able to do.</w:t>
            </w:r>
          </w:p>
          <w:p w:rsidR="00C30068" w:rsidP="00F629D3" w:rsidRDefault="00C30068" w14:paraId="4DDBEF00"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961AEE">
              <w:rPr>
                <w:rFonts w:ascii="Times New Roman" w:hAnsi="Times New Roman" w:cs="Times New Roman"/>
                <w:b/>
                <w:noProof/>
                <w:sz w:val="24"/>
                <w:szCs w:val="24"/>
              </w:rPr>
              <w:drawing>
                <wp:inline xmlns:wp14="http://schemas.microsoft.com/office/word/2010/wordprocessingDrawing" distT="0" distB="0" distL="0" distR="0" wp14:anchorId="48A47A68" wp14:editId="68F8B3E8">
                  <wp:extent cx="5686425" cy="4051935"/>
                  <wp:effectExtent l="0" t="0" r="9525" b="5715"/>
                  <wp:docPr id="448" name="Picture 1"/>
                  <wp:cNvGraphicFramePr/>
                  <a:graphic xmlns:a="http://schemas.openxmlformats.org/drawingml/2006/main">
                    <a:graphicData uri="http://schemas.openxmlformats.org/drawingml/2006/picture">
                      <pic:pic xmlns:pic="http://schemas.openxmlformats.org/drawingml/2006/picture">
                        <pic:nvPicPr>
                          <pic:cNvPr id="150" name="Picture 149"/>
                          <pic:cNvPicPr/>
                        </pic:nvPicPr>
                        <pic:blipFill>
                          <a:blip r:embed="rId8"/>
                          <a:stretch/>
                        </pic:blipFill>
                        <pic:spPr>
                          <a:xfrm>
                            <a:off x="0" y="0"/>
                            <a:ext cx="5686425" cy="4051935"/>
                          </a:xfrm>
                          <a:prstGeom prst="rect">
                            <a:avLst/>
                          </a:prstGeom>
                          <a:ln>
                            <a:noFill/>
                          </a:ln>
                        </pic:spPr>
                      </pic:pic>
                    </a:graphicData>
                  </a:graphic>
                </wp:inline>
              </w:drawing>
            </w:r>
          </w:p>
          <w:p w:rsidR="00C30068" w:rsidP="00C30068" w:rsidRDefault="00C30068" w14:paraId="413416F1"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This flow chart below displays all the things teachers are able to do.</w:t>
            </w:r>
          </w:p>
          <w:p w:rsidR="00C30068" w:rsidP="00C30068" w:rsidRDefault="00C30068" w14:paraId="3461D779"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961AEE">
              <w:rPr>
                <w:rFonts w:ascii="Times New Roman" w:hAnsi="Times New Roman" w:cs="Times New Roman"/>
                <w:b/>
                <w:noProof/>
                <w:sz w:val="24"/>
                <w:szCs w:val="24"/>
              </w:rPr>
              <w:drawing>
                <wp:inline xmlns:wp14="http://schemas.microsoft.com/office/word/2010/wordprocessingDrawing" distT="0" distB="0" distL="0" distR="0" wp14:anchorId="6FF86AE2" wp14:editId="2829427C">
                  <wp:extent cx="5707440" cy="1691280"/>
                  <wp:effectExtent l="19050" t="0" r="7560" b="0"/>
                  <wp:docPr id="449" name="Picture 2"/>
                  <wp:cNvGraphicFramePr/>
                  <a:graphic xmlns:a="http://schemas.openxmlformats.org/drawingml/2006/main">
                    <a:graphicData uri="http://schemas.openxmlformats.org/drawingml/2006/picture">
                      <pic:pic xmlns:pic="http://schemas.openxmlformats.org/drawingml/2006/picture">
                        <pic:nvPicPr>
                          <pic:cNvPr id="148" name="Picture 147"/>
                          <pic:cNvPicPr/>
                        </pic:nvPicPr>
                        <pic:blipFill>
                          <a:blip r:embed="rId9"/>
                          <a:stretch/>
                        </pic:blipFill>
                        <pic:spPr>
                          <a:xfrm>
                            <a:off x="0" y="0"/>
                            <a:ext cx="5707440" cy="1691280"/>
                          </a:xfrm>
                          <a:prstGeom prst="rect">
                            <a:avLst/>
                          </a:prstGeom>
                          <a:ln>
                            <a:noFill/>
                          </a:ln>
                        </pic:spPr>
                      </pic:pic>
                    </a:graphicData>
                  </a:graphic>
                </wp:inline>
              </w:drawing>
            </w:r>
          </w:p>
          <w:p w:rsidR="00C30068" w:rsidP="00F629D3" w:rsidRDefault="00700BCB" w14:paraId="1275B044"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700BCB">
              <w:rPr>
                <w:sz w:val="22"/>
              </w:rPr>
              <w:lastRenderedPageBreak/>
              <w:drawing>
                <wp:anchor xmlns:wp14="http://schemas.microsoft.com/office/word/2010/wordprocessingDrawing" distT="0" distB="0" distL="114300" distR="114300" simplePos="0" relativeHeight="251668480" behindDoc="1" locked="0" layoutInCell="1" allowOverlap="1" wp14:anchorId="61C3B13B" wp14:editId="7777777">
                  <wp:simplePos x="0" y="0"/>
                  <wp:positionH relativeFrom="column">
                    <wp:posOffset>408305</wp:posOffset>
                  </wp:positionH>
                  <wp:positionV relativeFrom="paragraph">
                    <wp:posOffset>276860</wp:posOffset>
                  </wp:positionV>
                  <wp:extent cx="4851400" cy="3228975"/>
                  <wp:effectExtent l="0" t="0" r="6350" b="9525"/>
                  <wp:wrapTight wrapText="bothSides">
                    <wp:wrapPolygon edited="0">
                      <wp:start x="8397" y="0"/>
                      <wp:lineTo x="5004" y="765"/>
                      <wp:lineTo x="4410" y="1019"/>
                      <wp:lineTo x="4410" y="12234"/>
                      <wp:lineTo x="254" y="12998"/>
                      <wp:lineTo x="85" y="14145"/>
                      <wp:lineTo x="848" y="14273"/>
                      <wp:lineTo x="0" y="16312"/>
                      <wp:lineTo x="0" y="17968"/>
                      <wp:lineTo x="4835" y="18350"/>
                      <wp:lineTo x="4835" y="20772"/>
                      <wp:lineTo x="7634" y="21536"/>
                      <wp:lineTo x="8821" y="21536"/>
                      <wp:lineTo x="12383" y="21536"/>
                      <wp:lineTo x="12468" y="21536"/>
                      <wp:lineTo x="12807" y="20262"/>
                      <wp:lineTo x="12044" y="19370"/>
                      <wp:lineTo x="10857" y="18350"/>
                      <wp:lineTo x="16879" y="18350"/>
                      <wp:lineTo x="20865" y="17586"/>
                      <wp:lineTo x="20780" y="16312"/>
                      <wp:lineTo x="21543" y="15802"/>
                      <wp:lineTo x="21543" y="14273"/>
                      <wp:lineTo x="20780" y="12234"/>
                      <wp:lineTo x="21543" y="12106"/>
                      <wp:lineTo x="21543" y="11851"/>
                      <wp:lineTo x="20950" y="9558"/>
                      <wp:lineTo x="20526" y="9303"/>
                      <wp:lineTo x="16285" y="8156"/>
                      <wp:lineTo x="16454" y="1019"/>
                      <wp:lineTo x="15946" y="765"/>
                      <wp:lineTo x="11705" y="0"/>
                      <wp:lineTo x="8397" y="0"/>
                    </wp:wrapPolygon>
                  </wp:wrapTight>
                  <wp:docPr id="453" name="Picture 453" descr="A screenshot of a cell phone&#10;&#10;Description generated with high confidence">
                    <a:extLst xmlns:a="http://schemas.openxmlformats.org/drawingml/2006/main">
                      <a:ext uri="{FF2B5EF4-FFF2-40B4-BE49-F238E27FC236}">
                        <a16:creationId xmlns:a16="http://schemas.microsoft.com/office/drawing/2014/main" id="{473C19D8-E859-47D9-8F86-FAC28C2273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high confidence">
                            <a:extLst>
                              <a:ext uri="{FF2B5EF4-FFF2-40B4-BE49-F238E27FC236}">
                                <a16:creationId xmlns:a16="http://schemas.microsoft.com/office/drawing/2014/main" id="{473C19D8-E859-47D9-8F86-FAC28C227325}"/>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51400" cy="3228975"/>
                          </a:xfrm>
                          <a:prstGeom prst="rect">
                            <a:avLst/>
                          </a:prstGeom>
                        </pic:spPr>
                      </pic:pic>
                    </a:graphicData>
                  </a:graphic>
                  <wp14:sizeRelV relativeFrom="margin">
                    <wp14:pctHeight>0</wp14:pctHeight>
                  </wp14:sizeRelV>
                </wp:anchor>
              </w:drawing>
            </w:r>
            <w:r>
              <w:rPr>
                <w:sz w:val="22"/>
              </w:rPr>
              <w:t>Use Case Diagram</w:t>
            </w:r>
          </w:p>
          <w:p w:rsidR="00700BCB" w:rsidP="00F629D3" w:rsidRDefault="00700BCB" w14:paraId="3CF2D8B6"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0FB78278"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1FC39945"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0562CB0E"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34CE0A41"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62EBF3C5"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6D98A12B"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2946DB82"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5997CC1D"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110FFD37"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6B699379"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3FE9F23F"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56111049"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700BCB">
              <w:rPr>
                <w:sz w:val="22"/>
              </w:rPr>
              <w:drawing>
                <wp:anchor xmlns:wp14="http://schemas.microsoft.com/office/word/2010/wordprocessingDrawing" distT="0" distB="0" distL="114300" distR="114300" simplePos="0" relativeHeight="251669504" behindDoc="1" locked="0" layoutInCell="1" allowOverlap="1" wp14:anchorId="4433B670" wp14:editId="7777777">
                  <wp:simplePos x="0" y="0"/>
                  <wp:positionH relativeFrom="column">
                    <wp:posOffset>1179195</wp:posOffset>
                  </wp:positionH>
                  <wp:positionV relativeFrom="paragraph">
                    <wp:posOffset>279400</wp:posOffset>
                  </wp:positionV>
                  <wp:extent cx="3956050" cy="2066925"/>
                  <wp:effectExtent l="0" t="0" r="6350" b="9525"/>
                  <wp:wrapTight wrapText="bothSides">
                    <wp:wrapPolygon edited="0">
                      <wp:start x="0" y="0"/>
                      <wp:lineTo x="0" y="21500"/>
                      <wp:lineTo x="21531" y="21500"/>
                      <wp:lineTo x="21531" y="0"/>
                      <wp:lineTo x="0" y="0"/>
                    </wp:wrapPolygon>
                  </wp:wrapTight>
                  <wp:docPr id="454" name="Picture 454" descr="A screenshot of a cell phone&#10;&#10;Description generated with very high confidence">
                    <a:extLst xmlns:a="http://schemas.openxmlformats.org/drawingml/2006/main">
                      <a:ext uri="{FF2B5EF4-FFF2-40B4-BE49-F238E27FC236}">
                        <a16:creationId xmlns:a16="http://schemas.microsoft.com/office/drawing/2014/main" id="{B81E350E-B7FB-4850-ABBA-7E5D8B703C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very high confidence">
                            <a:extLst>
                              <a:ext uri="{FF2B5EF4-FFF2-40B4-BE49-F238E27FC236}">
                                <a16:creationId xmlns:a16="http://schemas.microsoft.com/office/drawing/2014/main" id="{B81E350E-B7FB-4850-ABBA-7E5D8B703C97}"/>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56050" cy="2066925"/>
                          </a:xfrm>
                          <a:prstGeom prst="rect">
                            <a:avLst/>
                          </a:prstGeom>
                          <a:effectLst/>
                        </pic:spPr>
                      </pic:pic>
                    </a:graphicData>
                  </a:graphic>
                  <wp14:sizeRelH relativeFrom="margin">
                    <wp14:pctWidth>0</wp14:pctWidth>
                  </wp14:sizeRelH>
                  <wp14:sizeRelV relativeFrom="margin">
                    <wp14:pctHeight>0</wp14:pctHeight>
                  </wp14:sizeRelV>
                </wp:anchor>
              </w:drawing>
            </w:r>
            <w:r>
              <w:rPr>
                <w:sz w:val="22"/>
              </w:rPr>
              <w:t>CRC Cards</w:t>
            </w:r>
          </w:p>
          <w:p w:rsidR="00700BCB" w:rsidP="00F629D3" w:rsidRDefault="00700BCB" w14:paraId="1F72F646"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08CE6F91"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61CDCEAD"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6BB9E253"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23DE523C"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52E56223"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07547A01"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700BCB" w:rsidP="00F629D3" w:rsidRDefault="00700BCB" w14:paraId="6D385C1F"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Flowchart for login &amp; overview</w:t>
            </w:r>
          </w:p>
          <w:p w:rsidR="00F25C21" w:rsidP="00F629D3" w:rsidRDefault="00F25C21" w14:paraId="1A6D21FE"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700BCB">
              <w:rPr>
                <w:sz w:val="22"/>
              </w:rPr>
              <w:lastRenderedPageBreak/>
              <w:drawing>
                <wp:anchor xmlns:wp14="http://schemas.microsoft.com/office/word/2010/wordprocessingDrawing" distT="0" distB="0" distL="114300" distR="114300" simplePos="0" relativeHeight="251671552" behindDoc="1" locked="0" layoutInCell="1" allowOverlap="1" wp14:anchorId="74D627CC" wp14:editId="7777777">
                  <wp:simplePos x="0" y="0"/>
                  <wp:positionH relativeFrom="column">
                    <wp:posOffset>2837180</wp:posOffset>
                  </wp:positionH>
                  <wp:positionV relativeFrom="paragraph">
                    <wp:posOffset>50165</wp:posOffset>
                  </wp:positionV>
                  <wp:extent cx="2066925" cy="3057525"/>
                  <wp:effectExtent l="0" t="0" r="9525" b="9525"/>
                  <wp:wrapTight wrapText="bothSides">
                    <wp:wrapPolygon edited="0">
                      <wp:start x="0" y="0"/>
                      <wp:lineTo x="0" y="21533"/>
                      <wp:lineTo x="21500" y="21533"/>
                      <wp:lineTo x="21500" y="0"/>
                      <wp:lineTo x="0" y="0"/>
                    </wp:wrapPolygon>
                  </wp:wrapTight>
                  <wp:docPr id="456" name="Picture 456" descr="A close up of a logo&#10;&#10;Description generated with very high confidence">
                    <a:extLst xmlns:a="http://schemas.openxmlformats.org/drawingml/2006/main">
                      <a:ext uri="{FF2B5EF4-FFF2-40B4-BE49-F238E27FC236}">
                        <a16:creationId xmlns:a16="http://schemas.microsoft.com/office/drawing/2014/main" id="{94410254-F2A1-4DF8-9D6A-D98CFCF803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generated with very high confidence">
                            <a:extLst>
                              <a:ext uri="{FF2B5EF4-FFF2-40B4-BE49-F238E27FC236}">
                                <a16:creationId xmlns:a16="http://schemas.microsoft.com/office/drawing/2014/main" id="{94410254-F2A1-4DF8-9D6A-D98CFCF8030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6925" cy="3057525"/>
                          </a:xfrm>
                          <a:prstGeom prst="rect">
                            <a:avLst/>
                          </a:prstGeom>
                        </pic:spPr>
                      </pic:pic>
                    </a:graphicData>
                  </a:graphic>
                  <wp14:sizeRelH relativeFrom="margin">
                    <wp14:pctWidth>0</wp14:pctWidth>
                  </wp14:sizeRelH>
                  <wp14:sizeRelV relativeFrom="margin">
                    <wp14:pctHeight>0</wp14:pctHeight>
                  </wp14:sizeRelV>
                </wp:anchor>
              </w:drawing>
            </w:r>
            <w:r w:rsidRPr="00700BCB">
              <w:rPr>
                <w:sz w:val="22"/>
              </w:rPr>
              <w:drawing>
                <wp:anchor xmlns:wp14="http://schemas.microsoft.com/office/word/2010/wordprocessingDrawing" distT="0" distB="0" distL="114300" distR="114300" simplePos="0" relativeHeight="251670528" behindDoc="1" locked="0" layoutInCell="1" allowOverlap="1" wp14:anchorId="2170E591" wp14:editId="7777777">
                  <wp:simplePos x="0" y="0"/>
                  <wp:positionH relativeFrom="column">
                    <wp:posOffset>514350</wp:posOffset>
                  </wp:positionH>
                  <wp:positionV relativeFrom="paragraph">
                    <wp:posOffset>33655</wp:posOffset>
                  </wp:positionV>
                  <wp:extent cx="1905000" cy="3096444"/>
                  <wp:effectExtent l="0" t="0" r="0" b="8890"/>
                  <wp:wrapTight wrapText="bothSides">
                    <wp:wrapPolygon edited="0">
                      <wp:start x="0" y="0"/>
                      <wp:lineTo x="0" y="21529"/>
                      <wp:lineTo x="21384" y="21529"/>
                      <wp:lineTo x="21384" y="0"/>
                      <wp:lineTo x="0" y="0"/>
                    </wp:wrapPolygon>
                  </wp:wrapTight>
                  <wp:docPr id="455" name="Picture 455" descr="A close up of text on a black background&#10;&#10;Description generated with very high confidence">
                    <a:extLst xmlns:a="http://schemas.openxmlformats.org/drawingml/2006/main">
                      <a:ext uri="{FF2B5EF4-FFF2-40B4-BE49-F238E27FC236}">
                        <a16:creationId xmlns:a16="http://schemas.microsoft.com/office/drawing/2014/main" id="{B514F6B5-F234-4908-A554-F84C4C2154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black background&#10;&#10;Description generated with very high confidence">
                            <a:extLst>
                              <a:ext uri="{FF2B5EF4-FFF2-40B4-BE49-F238E27FC236}">
                                <a16:creationId xmlns:a16="http://schemas.microsoft.com/office/drawing/2014/main" id="{B514F6B5-F234-4908-A554-F84C4C215439}"/>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05000" cy="3096444"/>
                          </a:xfrm>
                          <a:prstGeom prst="rect">
                            <a:avLst/>
                          </a:prstGeom>
                        </pic:spPr>
                      </pic:pic>
                    </a:graphicData>
                  </a:graphic>
                </wp:anchor>
              </w:drawing>
            </w:r>
          </w:p>
          <w:p w:rsidR="00F25C21" w:rsidP="00F629D3" w:rsidRDefault="00F25C21" w14:paraId="5043CB0F"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P="00F629D3" w:rsidRDefault="00F25C21" w14:paraId="07459315"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P="00F629D3" w:rsidRDefault="00F25C21" w14:paraId="6537F28F"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P="00F629D3" w:rsidRDefault="00F25C21" w14:paraId="6DFB9E20"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P="00F629D3" w:rsidRDefault="00F25C21" w14:paraId="70DF9E56"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P="00F629D3" w:rsidRDefault="00F25C21" w14:paraId="44E871BC"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P="00F629D3" w:rsidRDefault="00F25C21" w14:paraId="144A5D23"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P="00F629D3" w:rsidRDefault="00F25C21" w14:paraId="738610EB"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00F25C21" w:rsidP="00F629D3" w:rsidRDefault="00F25C21" w14:paraId="637805D2"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p w:rsidRPr="003E679A" w:rsidR="00700BCB" w:rsidP="00F629D3" w:rsidRDefault="00700BCB" w14:paraId="463F29E8"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tc>
      </w:tr>
    </w:tbl>
    <w:p xmlns:wp14="http://schemas.microsoft.com/office/word/2010/wordml" w:rsidRPr="00C30068" w:rsidR="00C30068" w:rsidP="00C30068" w:rsidRDefault="00C30068" w14:paraId="3B7B4B86" wp14:textId="77777777"/>
    <w:p xmlns:wp14="http://schemas.microsoft.com/office/word/2010/wordml" w:rsidRPr="003E679A" w:rsidR="003312ED" w:rsidP="004F0DA9" w:rsidRDefault="004F0DA9" w14:paraId="06F19E25" wp14:textId="77777777">
      <w:pPr>
        <w:pStyle w:val="Heading2"/>
        <w:rPr>
          <w:sz w:val="36"/>
        </w:rPr>
      </w:pPr>
      <w:r w:rsidRPr="003E679A">
        <w:rPr>
          <w:sz w:val="36"/>
        </w:rPr>
        <w:t>Schedule Summary</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5D4DC9" w:rsidTr="00F629D3" w14:paraId="2555295D"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5D4DC9" w:rsidP="00F629D3" w:rsidRDefault="005D4DC9" w14:paraId="3A0FF5F2"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31894E3A">
                    <v:group id="Group 5" style="width:11.15pt;height:11.15pt;mso-position-horizontal-relative:char;mso-position-vertical-relative:line" alt="Tip icon" coordsize="141605,141605" o:spid="_x0000_s1026" w14:anchorId="5AFC02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v:shape id="Freeform 61"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tbl>
            <w:tblPr>
              <w:tblStyle w:val="ProjectScopeTable"/>
              <w:tblW w:w="0" w:type="auto"/>
              <w:tblLook w:val="04A0" w:firstRow="1" w:lastRow="0" w:firstColumn="1" w:lastColumn="0" w:noHBand="0" w:noVBand="1"/>
            </w:tblPr>
            <w:tblGrid>
              <w:gridCol w:w="4386"/>
              <w:gridCol w:w="4387"/>
            </w:tblGrid>
            <w:tr w:rsidRPr="003E679A" w:rsidR="004F0DA9" w:rsidTr="004F0DA9" w14:paraId="5FD984B4" wp14:textId="77777777">
              <w:trPr>
                <w:cnfStyle w:val="100000000000" w:firstRow="1" w:lastRow="0" w:firstColumn="0" w:lastColumn="0" w:oddVBand="0" w:evenVBand="0" w:oddHBand="0" w:evenHBand="0" w:firstRowFirstColumn="0" w:firstRowLastColumn="0" w:lastRowFirstColumn="0" w:lastRowLastColumn="0"/>
              </w:trPr>
              <w:tc>
                <w:tcPr>
                  <w:tcW w:w="4386" w:type="dxa"/>
                </w:tcPr>
                <w:p w:rsidRPr="003E679A" w:rsidR="004F0DA9" w:rsidP="004F0DA9" w:rsidRDefault="004F0DA9" w14:paraId="25E55BED" wp14:textId="77777777">
                  <w:pPr>
                    <w:pStyle w:val="TipText"/>
                    <w:rPr>
                      <w:sz w:val="22"/>
                    </w:rPr>
                  </w:pPr>
                  <w:r w:rsidRPr="003E679A">
                    <w:rPr>
                      <w:sz w:val="22"/>
                    </w:rPr>
                    <w:t>Type of Flow Chart</w:t>
                  </w:r>
                </w:p>
              </w:tc>
              <w:tc>
                <w:tcPr>
                  <w:tcW w:w="4387" w:type="dxa"/>
                </w:tcPr>
                <w:p w:rsidRPr="003E679A" w:rsidR="004F0DA9" w:rsidP="004F0DA9" w:rsidRDefault="004F0DA9" w14:paraId="020F7691" wp14:textId="77777777">
                  <w:pPr>
                    <w:pStyle w:val="TipText"/>
                    <w:rPr>
                      <w:sz w:val="22"/>
                    </w:rPr>
                  </w:pPr>
                  <w:r w:rsidRPr="003E679A">
                    <w:rPr>
                      <w:sz w:val="22"/>
                    </w:rPr>
                    <w:t>Members Involved</w:t>
                  </w:r>
                </w:p>
              </w:tc>
            </w:tr>
            <w:tr w:rsidRPr="003E679A" w:rsidR="004F0DA9" w:rsidTr="004F0DA9" w14:paraId="26141C01" wp14:textId="77777777">
              <w:tc>
                <w:tcPr>
                  <w:tcW w:w="4386" w:type="dxa"/>
                </w:tcPr>
                <w:p w:rsidRPr="003E679A" w:rsidR="004F0DA9" w:rsidP="004F0DA9" w:rsidRDefault="004F0DA9" w14:paraId="7DC67839" wp14:textId="77777777">
                  <w:pPr>
                    <w:pStyle w:val="TipText"/>
                    <w:rPr>
                      <w:sz w:val="22"/>
                    </w:rPr>
                  </w:pPr>
                  <w:r w:rsidRPr="003E679A">
                    <w:rPr>
                      <w:sz w:val="22"/>
                    </w:rPr>
                    <w:t xml:space="preserve">Requirements Workflow       </w:t>
                  </w:r>
                </w:p>
              </w:tc>
              <w:tc>
                <w:tcPr>
                  <w:tcW w:w="4387" w:type="dxa"/>
                </w:tcPr>
                <w:p w:rsidRPr="003E679A" w:rsidR="004F0DA9" w:rsidP="004F0DA9" w:rsidRDefault="004F0DA9" w14:paraId="6D39E7E7" wp14:textId="77777777">
                  <w:pPr>
                    <w:pStyle w:val="TipText"/>
                    <w:rPr>
                      <w:sz w:val="22"/>
                    </w:rPr>
                  </w:pPr>
                  <w:r w:rsidRPr="003E679A">
                    <w:rPr>
                      <w:sz w:val="22"/>
                    </w:rPr>
                    <w:t>All members</w:t>
                  </w:r>
                </w:p>
              </w:tc>
            </w:tr>
            <w:tr w:rsidRPr="003E679A" w:rsidR="004F0DA9" w:rsidTr="004F0DA9" w14:paraId="32D5003E" wp14:textId="77777777">
              <w:tc>
                <w:tcPr>
                  <w:tcW w:w="4386" w:type="dxa"/>
                </w:tcPr>
                <w:p w:rsidRPr="003E679A" w:rsidR="004F0DA9" w:rsidP="004F0DA9" w:rsidRDefault="004F0DA9" w14:paraId="1D1A500A" wp14:textId="77777777">
                  <w:pPr>
                    <w:pStyle w:val="TipText"/>
                    <w:rPr>
                      <w:sz w:val="22"/>
                    </w:rPr>
                  </w:pPr>
                  <w:r w:rsidRPr="003E679A">
                    <w:rPr>
                      <w:sz w:val="22"/>
                    </w:rPr>
                    <w:t>Analysis Workflow</w:t>
                  </w:r>
                </w:p>
              </w:tc>
              <w:tc>
                <w:tcPr>
                  <w:tcW w:w="4387" w:type="dxa"/>
                </w:tcPr>
                <w:p w:rsidRPr="003E679A" w:rsidR="004F0DA9" w:rsidP="004F0DA9" w:rsidRDefault="004F0DA9" w14:paraId="3A337A57" wp14:textId="77777777">
                  <w:pPr>
                    <w:pStyle w:val="TipText"/>
                    <w:rPr>
                      <w:sz w:val="22"/>
                    </w:rPr>
                  </w:pPr>
                  <w:r w:rsidRPr="003E679A">
                    <w:rPr>
                      <w:sz w:val="22"/>
                    </w:rPr>
                    <w:t>All members</w:t>
                  </w:r>
                </w:p>
              </w:tc>
            </w:tr>
            <w:tr w:rsidRPr="003E679A" w:rsidR="004F0DA9" w:rsidTr="004F0DA9" w14:paraId="0416BE60" wp14:textId="77777777">
              <w:tc>
                <w:tcPr>
                  <w:tcW w:w="4386" w:type="dxa"/>
                </w:tcPr>
                <w:p w:rsidRPr="003E679A" w:rsidR="004F0DA9" w:rsidP="004F0DA9" w:rsidRDefault="004F0DA9" w14:paraId="79A6F681" wp14:textId="77777777">
                  <w:pPr>
                    <w:pStyle w:val="TipText"/>
                    <w:rPr>
                      <w:sz w:val="22"/>
                    </w:rPr>
                  </w:pPr>
                  <w:r w:rsidRPr="003E679A">
                    <w:rPr>
                      <w:sz w:val="22"/>
                    </w:rPr>
                    <w:t>Design Workflow</w:t>
                  </w:r>
                </w:p>
              </w:tc>
              <w:tc>
                <w:tcPr>
                  <w:tcW w:w="4387" w:type="dxa"/>
                </w:tcPr>
                <w:p w:rsidRPr="003E679A" w:rsidR="004F0DA9" w:rsidP="004F0DA9" w:rsidRDefault="004F0DA9" w14:paraId="6FFFB3DF" wp14:textId="77777777">
                  <w:pPr>
                    <w:pStyle w:val="TipText"/>
                    <w:rPr>
                      <w:sz w:val="22"/>
                    </w:rPr>
                  </w:pPr>
                  <w:r w:rsidRPr="003E679A">
                    <w:rPr>
                      <w:sz w:val="22"/>
                    </w:rPr>
                    <w:t>All members</w:t>
                  </w:r>
                </w:p>
              </w:tc>
            </w:tr>
            <w:tr w:rsidRPr="003E679A" w:rsidR="004F0DA9" w:rsidTr="004F0DA9" w14:paraId="4BFD12DC" wp14:textId="77777777">
              <w:tc>
                <w:tcPr>
                  <w:tcW w:w="4386" w:type="dxa"/>
                </w:tcPr>
                <w:p w:rsidRPr="003E679A" w:rsidR="004F0DA9" w:rsidP="004F0DA9" w:rsidRDefault="004F0DA9" w14:paraId="77A17120" wp14:textId="77777777">
                  <w:pPr>
                    <w:pStyle w:val="TipText"/>
                    <w:rPr>
                      <w:sz w:val="22"/>
                    </w:rPr>
                  </w:pPr>
                  <w:r w:rsidRPr="003E679A">
                    <w:rPr>
                      <w:sz w:val="22"/>
                    </w:rPr>
                    <w:t>Implementation Workflow</w:t>
                  </w:r>
                </w:p>
              </w:tc>
              <w:tc>
                <w:tcPr>
                  <w:tcW w:w="4387" w:type="dxa"/>
                </w:tcPr>
                <w:p w:rsidRPr="003E679A" w:rsidR="004F0DA9" w:rsidP="004F0DA9" w:rsidRDefault="004F0DA9" w14:paraId="3D214F05" wp14:textId="77777777">
                  <w:pPr>
                    <w:pStyle w:val="TipText"/>
                    <w:rPr>
                      <w:sz w:val="22"/>
                    </w:rPr>
                  </w:pPr>
                  <w:r w:rsidRPr="003E679A">
                    <w:rPr>
                      <w:sz w:val="22"/>
                    </w:rPr>
                    <w:t>All members</w:t>
                  </w:r>
                </w:p>
              </w:tc>
            </w:tr>
            <w:tr w:rsidRPr="003E679A" w:rsidR="004F0DA9" w:rsidTr="004F0DA9" w14:paraId="41B83897" wp14:textId="77777777">
              <w:tc>
                <w:tcPr>
                  <w:tcW w:w="4386" w:type="dxa"/>
                </w:tcPr>
                <w:p w:rsidRPr="003E679A" w:rsidR="004F0DA9" w:rsidP="004F0DA9" w:rsidRDefault="004F0DA9" w14:paraId="0387D8A3" wp14:textId="77777777">
                  <w:pPr>
                    <w:pStyle w:val="TipText"/>
                    <w:rPr>
                      <w:sz w:val="22"/>
                    </w:rPr>
                  </w:pPr>
                  <w:r w:rsidRPr="003E679A">
                    <w:rPr>
                      <w:sz w:val="22"/>
                    </w:rPr>
                    <w:t>Testing Workflow</w:t>
                  </w:r>
                </w:p>
              </w:tc>
              <w:tc>
                <w:tcPr>
                  <w:tcW w:w="4387" w:type="dxa"/>
                </w:tcPr>
                <w:p w:rsidRPr="003E679A" w:rsidR="004F0DA9" w:rsidP="004F0DA9" w:rsidRDefault="004F0DA9" w14:paraId="33800984" wp14:textId="77777777">
                  <w:pPr>
                    <w:pStyle w:val="TipText"/>
                    <w:rPr>
                      <w:sz w:val="22"/>
                    </w:rPr>
                  </w:pPr>
                  <w:r w:rsidRPr="003E679A">
                    <w:rPr>
                      <w:sz w:val="22"/>
                    </w:rPr>
                    <w:t>All members</w:t>
                  </w:r>
                </w:p>
              </w:tc>
            </w:tr>
          </w:tbl>
          <w:p w:rsidRPr="003E679A" w:rsidR="005D4DC9" w:rsidP="004F0DA9" w:rsidRDefault="005D4DC9" w14:paraId="5630AD66"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tc>
      </w:tr>
    </w:tbl>
    <w:p xmlns:wp14="http://schemas.microsoft.com/office/word/2010/wordml" w:rsidRPr="003E679A" w:rsidR="003312ED" w:rsidRDefault="003312ED" w14:paraId="61829076" wp14:textId="77777777">
      <w:pPr>
        <w:rPr>
          <w:sz w:val="24"/>
        </w:rPr>
      </w:pPr>
    </w:p>
    <w:p xmlns:wp14="http://schemas.microsoft.com/office/word/2010/wordml" w:rsidRPr="003E679A" w:rsidR="003312ED" w:rsidRDefault="004F0DA9" w14:paraId="5B5B2332" wp14:textId="77777777">
      <w:pPr>
        <w:pStyle w:val="Heading2"/>
        <w:rPr>
          <w:sz w:val="36"/>
        </w:rPr>
      </w:pPr>
      <w:r w:rsidRPr="003E679A">
        <w:rPr>
          <w:sz w:val="36"/>
        </w:rPr>
        <w:t>Project Organization</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5D4DC9" w:rsidTr="004F0DA9" w14:paraId="42DD3E0D"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5D4DC9" w:rsidP="00F629D3" w:rsidRDefault="005D4DC9" w14:paraId="2BA226A1"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6840A8FA">
                    <v:group id="Group 5" style="width:11.15pt;height:11.15pt;mso-position-horizontal-relative:char;mso-position-vertical-relative:line" alt="Tip icon" coordsize="141605,141605" o:spid="_x0000_s1026" w14:anchorId="03E739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v:shape id="Freeform 64"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Pr="003E679A" w:rsidR="005D4DC9" w:rsidP="004F0DA9" w:rsidRDefault="004F0DA9" w14:paraId="5DB4C5FA"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External Interfaces</w:t>
            </w:r>
            <w:r w:rsidRPr="003E679A">
              <w:rPr>
                <w:sz w:val="22"/>
              </w:rPr>
              <w:t xml:space="preserve">. All the work on this project will be performed by </w:t>
            </w:r>
            <w:r w:rsidR="00336B48">
              <w:rPr>
                <w:sz w:val="22"/>
              </w:rPr>
              <w:t>four</w:t>
            </w:r>
            <w:r w:rsidRPr="003E679A">
              <w:rPr>
                <w:sz w:val="22"/>
              </w:rPr>
              <w:t xml:space="preserve"> members. The team will meet every Tuesday to discuss progress on the product.</w:t>
            </w:r>
          </w:p>
          <w:p w:rsidR="004F0DA9" w:rsidP="00577F72" w:rsidRDefault="00AB2838" w14:paraId="1A9E68A2"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36B48">
              <w:rPr>
                <w:sz w:val="22"/>
              </w:rPr>
              <w:lastRenderedPageBreak/>
              <w:drawing>
                <wp:anchor xmlns:wp14="http://schemas.microsoft.com/office/word/2010/wordprocessingDrawing" distT="0" distB="0" distL="114300" distR="114300" simplePos="0" relativeHeight="251667456" behindDoc="1" locked="0" layoutInCell="1" allowOverlap="1" wp14:anchorId="5D0B2901" wp14:editId="7777777">
                  <wp:simplePos x="0" y="0"/>
                  <wp:positionH relativeFrom="margin">
                    <wp:posOffset>176530</wp:posOffset>
                  </wp:positionH>
                  <wp:positionV relativeFrom="page">
                    <wp:posOffset>1531620</wp:posOffset>
                  </wp:positionV>
                  <wp:extent cx="4605020" cy="1724025"/>
                  <wp:effectExtent l="0" t="0" r="5080" b="9525"/>
                  <wp:wrapTopAndBottom/>
                  <wp:docPr id="25" name="Picture 25" descr="A screenshot of a cell phone&#10;&#10;Description generated with very high confidence">
                    <a:extLst xmlns:a="http://schemas.openxmlformats.org/drawingml/2006/main">
                      <a:ext uri="{FF2B5EF4-FFF2-40B4-BE49-F238E27FC236}">
                        <a16:creationId xmlns:a16="http://schemas.microsoft.com/office/drawing/2014/main" id="{BF19D2FB-DC01-455B-B670-898B76A1F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very high confidence">
                            <a:extLst>
                              <a:ext uri="{FF2B5EF4-FFF2-40B4-BE49-F238E27FC236}">
                                <a16:creationId xmlns:a16="http://schemas.microsoft.com/office/drawing/2014/main" id="{BF19D2FB-DC01-455B-B670-898B76A1FB39}"/>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5020" cy="1724025"/>
                          </a:xfrm>
                          <a:prstGeom prst="rect">
                            <a:avLst/>
                          </a:prstGeom>
                        </pic:spPr>
                      </pic:pic>
                    </a:graphicData>
                  </a:graphic>
                  <wp14:sizeRelH relativeFrom="margin">
                    <wp14:pctWidth>0</wp14:pctWidth>
                  </wp14:sizeRelH>
                  <wp14:sizeRelV relativeFrom="margin">
                    <wp14:pctHeight>0</wp14:pctHeight>
                  </wp14:sizeRelV>
                </wp:anchor>
              </w:drawing>
            </w:r>
            <w:r w:rsidRPr="003E679A" w:rsidR="004F0DA9">
              <w:rPr>
                <w:b/>
                <w:sz w:val="22"/>
              </w:rPr>
              <w:t>Internal Structure</w:t>
            </w:r>
            <w:r w:rsidRPr="003E679A" w:rsidR="004F0DA9">
              <w:rPr>
                <w:sz w:val="22"/>
              </w:rPr>
              <w:t xml:space="preserve">. </w:t>
            </w:r>
            <w:r w:rsidRPr="00AB2838">
              <w:rPr>
                <w:sz w:val="22"/>
              </w:rPr>
              <w:t>The choice of our team model is the chief programmer model. In this model Kellen was given the role of chief programmer, since he had the most experience in python language. Abigail was given the programmer secretary where she tested the programs and debug them. Kevin, and Soumya was given the roles of programmers.</w:t>
            </w:r>
          </w:p>
          <w:p w:rsidRPr="003E679A" w:rsidR="00336B48" w:rsidP="00577F72" w:rsidRDefault="00336B48" w14:paraId="17AD93B2"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tc>
      </w:tr>
    </w:tbl>
    <w:p xmlns:wp14="http://schemas.microsoft.com/office/word/2010/wordml" w:rsidRPr="003E679A" w:rsidR="003312ED" w:rsidRDefault="003312ED" w14:paraId="0DE4B5B7" wp14:textId="77777777">
      <w:pPr>
        <w:rPr>
          <w:sz w:val="24"/>
        </w:rPr>
      </w:pPr>
    </w:p>
    <w:p xmlns:wp14="http://schemas.microsoft.com/office/word/2010/wordml" w:rsidRPr="003E679A" w:rsidR="003312ED" w:rsidRDefault="004F0DA9" w14:paraId="4A5278C6" wp14:textId="77777777">
      <w:pPr>
        <w:pStyle w:val="Heading2"/>
        <w:rPr>
          <w:sz w:val="36"/>
        </w:rPr>
      </w:pPr>
      <w:r w:rsidRPr="003E679A">
        <w:rPr>
          <w:sz w:val="36"/>
        </w:rPr>
        <w:t xml:space="preserve">Roles and </w:t>
      </w:r>
      <w:r w:rsidRPr="003E679A" w:rsidR="00266341">
        <w:rPr>
          <w:sz w:val="36"/>
        </w:rPr>
        <w:t>Responsibilities</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5D4DC9" w:rsidTr="00F629D3" w14:paraId="61BC106E"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5D4DC9" w:rsidP="00F629D3" w:rsidRDefault="005D4DC9" w14:paraId="66204FF1"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0CFC2627">
                    <v:group id="Group 5" style="width:11.15pt;height:11.15pt;mso-position-horizontal-relative:char;mso-position-vertical-relative:line" alt="Tip icon" coordsize="141605,141605" o:spid="_x0000_s1026" w14:anchorId="293D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v:shape id="Freeform 67"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tbl>
            <w:tblPr>
              <w:tblStyle w:val="GridTable1Light"/>
              <w:tblW w:w="0" w:type="auto"/>
              <w:tblLook w:val="04A0" w:firstRow="1" w:lastRow="0" w:firstColumn="1" w:lastColumn="0" w:noHBand="0" w:noVBand="1"/>
            </w:tblPr>
            <w:tblGrid>
              <w:gridCol w:w="4386"/>
              <w:gridCol w:w="4387"/>
            </w:tblGrid>
            <w:tr w:rsidRPr="003E679A" w:rsidR="00266341" w:rsidTr="00266341" w14:paraId="5D7D9B38"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rsidRPr="003E679A" w:rsidR="00266341" w:rsidP="00266341" w:rsidRDefault="00266341" w14:paraId="2AD40A83" wp14:textId="77777777">
                  <w:pPr>
                    <w:pStyle w:val="TipText"/>
                    <w:rPr>
                      <w:sz w:val="22"/>
                    </w:rPr>
                  </w:pPr>
                  <w:r w:rsidRPr="003E679A">
                    <w:rPr>
                      <w:sz w:val="22"/>
                    </w:rPr>
                    <w:t>Responsibilities</w:t>
                  </w:r>
                </w:p>
              </w:tc>
              <w:tc>
                <w:tcPr>
                  <w:tcW w:w="4387" w:type="dxa"/>
                </w:tcPr>
                <w:p w:rsidRPr="003E679A" w:rsidR="00266341" w:rsidP="00266341" w:rsidRDefault="00266341" w14:paraId="4D033866" wp14:textId="77777777">
                  <w:pPr>
                    <w:pStyle w:val="TipText"/>
                    <w:cnfStyle w:val="100000000000" w:firstRow="1" w:lastRow="0" w:firstColumn="0" w:lastColumn="0" w:oddVBand="0" w:evenVBand="0" w:oddHBand="0" w:evenHBand="0" w:firstRowFirstColumn="0" w:firstRowLastColumn="0" w:lastRowFirstColumn="0" w:lastRowLastColumn="0"/>
                    <w:rPr>
                      <w:sz w:val="22"/>
                    </w:rPr>
                  </w:pPr>
                  <w:r w:rsidRPr="003E679A">
                    <w:rPr>
                      <w:sz w:val="22"/>
                    </w:rPr>
                    <w:t xml:space="preserve">Name of the person In charge </w:t>
                  </w:r>
                </w:p>
              </w:tc>
            </w:tr>
            <w:tr w:rsidRPr="003E679A" w:rsidR="00266341" w:rsidTr="00266341" w14:paraId="6FB441BC" wp14:textId="77777777">
              <w:tc>
                <w:tcPr>
                  <w:cnfStyle w:val="001000000000" w:firstRow="0" w:lastRow="0" w:firstColumn="1" w:lastColumn="0" w:oddVBand="0" w:evenVBand="0" w:oddHBand="0" w:evenHBand="0" w:firstRowFirstColumn="0" w:firstRowLastColumn="0" w:lastRowFirstColumn="0" w:lastRowLastColumn="0"/>
                  <w:tcW w:w="4386" w:type="dxa"/>
                </w:tcPr>
                <w:p w:rsidRPr="003E679A" w:rsidR="00266341" w:rsidP="00266341" w:rsidRDefault="00266341" w14:paraId="3829360E" wp14:textId="77777777">
                  <w:pPr>
                    <w:pStyle w:val="TipText"/>
                    <w:rPr>
                      <w:b w:val="0"/>
                      <w:sz w:val="22"/>
                    </w:rPr>
                  </w:pPr>
                  <w:r w:rsidRPr="003E679A">
                    <w:rPr>
                      <w:b w:val="0"/>
                      <w:sz w:val="22"/>
                    </w:rPr>
                    <w:t>Documentation</w:t>
                  </w:r>
                </w:p>
              </w:tc>
              <w:tc>
                <w:tcPr>
                  <w:tcW w:w="4387" w:type="dxa"/>
                </w:tcPr>
                <w:p w:rsidRPr="003E679A" w:rsidR="00266341" w:rsidP="00266341" w:rsidRDefault="00266341" w14:paraId="796A2882"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Soumya</w:t>
                  </w:r>
                </w:p>
              </w:tc>
            </w:tr>
            <w:tr w:rsidRPr="003E679A" w:rsidR="00266341" w:rsidTr="00266341" w14:paraId="6C22E536" wp14:textId="77777777">
              <w:tc>
                <w:tcPr>
                  <w:cnfStyle w:val="001000000000" w:firstRow="0" w:lastRow="0" w:firstColumn="1" w:lastColumn="0" w:oddVBand="0" w:evenVBand="0" w:oddHBand="0" w:evenHBand="0" w:firstRowFirstColumn="0" w:firstRowLastColumn="0" w:lastRowFirstColumn="0" w:lastRowLastColumn="0"/>
                  <w:tcW w:w="4386" w:type="dxa"/>
                </w:tcPr>
                <w:p w:rsidRPr="003E679A" w:rsidR="00266341" w:rsidP="00266341" w:rsidRDefault="00266341" w14:paraId="5ECC769B" wp14:textId="77777777">
                  <w:pPr>
                    <w:pStyle w:val="TipText"/>
                    <w:rPr>
                      <w:b w:val="0"/>
                      <w:sz w:val="22"/>
                    </w:rPr>
                  </w:pPr>
                  <w:r w:rsidRPr="003E679A">
                    <w:rPr>
                      <w:b w:val="0"/>
                      <w:sz w:val="22"/>
                    </w:rPr>
                    <w:t>Login/Permission</w:t>
                  </w:r>
                </w:p>
              </w:tc>
              <w:tc>
                <w:tcPr>
                  <w:tcW w:w="4387" w:type="dxa"/>
                </w:tcPr>
                <w:p w:rsidRPr="003E679A" w:rsidR="00266341" w:rsidP="00266341" w:rsidRDefault="00577F72" w14:paraId="3108A49D"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Kevin</w:t>
                  </w:r>
                  <w:r w:rsidRPr="003E679A" w:rsidR="00266341">
                    <w:rPr>
                      <w:sz w:val="22"/>
                    </w:rPr>
                    <w:t xml:space="preserve"> &amp; Kellen</w:t>
                  </w:r>
                </w:p>
              </w:tc>
            </w:tr>
            <w:tr w:rsidRPr="003E679A" w:rsidR="00266341" w:rsidTr="00266341" w14:paraId="003585AC" wp14:textId="77777777">
              <w:tc>
                <w:tcPr>
                  <w:cnfStyle w:val="001000000000" w:firstRow="0" w:lastRow="0" w:firstColumn="1" w:lastColumn="0" w:oddVBand="0" w:evenVBand="0" w:oddHBand="0" w:evenHBand="0" w:firstRowFirstColumn="0" w:firstRowLastColumn="0" w:lastRowFirstColumn="0" w:lastRowLastColumn="0"/>
                  <w:tcW w:w="4386" w:type="dxa"/>
                </w:tcPr>
                <w:p w:rsidRPr="003E679A" w:rsidR="00266341" w:rsidP="00266341" w:rsidRDefault="00266341" w14:paraId="64508F30" wp14:textId="77777777">
                  <w:pPr>
                    <w:pStyle w:val="TipText"/>
                    <w:rPr>
                      <w:b w:val="0"/>
                      <w:sz w:val="22"/>
                    </w:rPr>
                  </w:pPr>
                  <w:r w:rsidRPr="003E679A">
                    <w:rPr>
                      <w:b w:val="0"/>
                      <w:sz w:val="22"/>
                    </w:rPr>
                    <w:t>Storage/Retrieval</w:t>
                  </w:r>
                </w:p>
              </w:tc>
              <w:tc>
                <w:tcPr>
                  <w:tcW w:w="4387" w:type="dxa"/>
                </w:tcPr>
                <w:p w:rsidRPr="003E679A" w:rsidR="00266341" w:rsidP="00266341" w:rsidRDefault="00266341" w14:paraId="2B500D1D"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Kellen</w:t>
                  </w:r>
                </w:p>
              </w:tc>
            </w:tr>
            <w:tr w:rsidRPr="003E679A" w:rsidR="00266341" w:rsidTr="00266341" w14:paraId="43532DAB" wp14:textId="77777777">
              <w:tc>
                <w:tcPr>
                  <w:cnfStyle w:val="001000000000" w:firstRow="0" w:lastRow="0" w:firstColumn="1" w:lastColumn="0" w:oddVBand="0" w:evenVBand="0" w:oddHBand="0" w:evenHBand="0" w:firstRowFirstColumn="0" w:firstRowLastColumn="0" w:lastRowFirstColumn="0" w:lastRowLastColumn="0"/>
                  <w:tcW w:w="4386" w:type="dxa"/>
                </w:tcPr>
                <w:p w:rsidRPr="003E679A" w:rsidR="00266341" w:rsidP="00266341" w:rsidRDefault="00266341" w14:paraId="07749097" wp14:textId="77777777">
                  <w:pPr>
                    <w:pStyle w:val="TipText"/>
                    <w:rPr>
                      <w:b w:val="0"/>
                      <w:sz w:val="22"/>
                    </w:rPr>
                  </w:pPr>
                  <w:r w:rsidRPr="003E679A">
                    <w:rPr>
                      <w:b w:val="0"/>
                      <w:sz w:val="22"/>
                    </w:rPr>
                    <w:t>GUI</w:t>
                  </w:r>
                </w:p>
              </w:tc>
              <w:tc>
                <w:tcPr>
                  <w:tcW w:w="4387" w:type="dxa"/>
                </w:tcPr>
                <w:p w:rsidRPr="003E679A" w:rsidR="00266341" w:rsidP="00266341" w:rsidRDefault="00577F72" w14:paraId="4182EDAC"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Kevin/Kellen</w:t>
                  </w:r>
                </w:p>
              </w:tc>
            </w:tr>
            <w:tr w:rsidRPr="003E679A" w:rsidR="00266341" w:rsidTr="00266341" w14:paraId="081D3E45" wp14:textId="77777777">
              <w:tc>
                <w:tcPr>
                  <w:cnfStyle w:val="001000000000" w:firstRow="0" w:lastRow="0" w:firstColumn="1" w:lastColumn="0" w:oddVBand="0" w:evenVBand="0" w:oddHBand="0" w:evenHBand="0" w:firstRowFirstColumn="0" w:firstRowLastColumn="0" w:lastRowFirstColumn="0" w:lastRowLastColumn="0"/>
                  <w:tcW w:w="4386" w:type="dxa"/>
                </w:tcPr>
                <w:p w:rsidRPr="003E679A" w:rsidR="00266341" w:rsidP="00266341" w:rsidRDefault="00266341" w14:paraId="79B729D5" wp14:textId="77777777">
                  <w:pPr>
                    <w:pStyle w:val="TipText"/>
                    <w:rPr>
                      <w:b w:val="0"/>
                      <w:sz w:val="22"/>
                    </w:rPr>
                  </w:pPr>
                  <w:r w:rsidRPr="003E679A">
                    <w:rPr>
                      <w:b w:val="0"/>
                      <w:sz w:val="22"/>
                    </w:rPr>
                    <w:t>Data ops</w:t>
                  </w:r>
                </w:p>
              </w:tc>
              <w:tc>
                <w:tcPr>
                  <w:tcW w:w="4387" w:type="dxa"/>
                </w:tcPr>
                <w:p w:rsidRPr="003E679A" w:rsidR="00266341" w:rsidP="00266341" w:rsidRDefault="00266341" w14:paraId="32CEE5FE"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Kellen</w:t>
                  </w:r>
                </w:p>
              </w:tc>
            </w:tr>
            <w:tr w:rsidRPr="003E679A" w:rsidR="00266341" w:rsidTr="00266341" w14:paraId="205429E9" wp14:textId="77777777">
              <w:tc>
                <w:tcPr>
                  <w:cnfStyle w:val="001000000000" w:firstRow="0" w:lastRow="0" w:firstColumn="1" w:lastColumn="0" w:oddVBand="0" w:evenVBand="0" w:oddHBand="0" w:evenHBand="0" w:firstRowFirstColumn="0" w:firstRowLastColumn="0" w:lastRowFirstColumn="0" w:lastRowLastColumn="0"/>
                  <w:tcW w:w="4386" w:type="dxa"/>
                </w:tcPr>
                <w:p w:rsidRPr="003E679A" w:rsidR="00266341" w:rsidP="00266341" w:rsidRDefault="00266341" w14:paraId="5983304D" wp14:textId="77777777">
                  <w:pPr>
                    <w:pStyle w:val="TipText"/>
                    <w:rPr>
                      <w:b w:val="0"/>
                      <w:sz w:val="22"/>
                    </w:rPr>
                  </w:pPr>
                  <w:r w:rsidRPr="003E679A">
                    <w:rPr>
                      <w:b w:val="0"/>
                      <w:sz w:val="22"/>
                    </w:rPr>
                    <w:t>Testing</w:t>
                  </w:r>
                </w:p>
              </w:tc>
              <w:tc>
                <w:tcPr>
                  <w:tcW w:w="4387" w:type="dxa"/>
                </w:tcPr>
                <w:p w:rsidRPr="003E679A" w:rsidR="00266341" w:rsidP="00266341" w:rsidRDefault="00266341" w14:paraId="4FEA1EE7"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Abigail &amp; Kellen</w:t>
                  </w:r>
                </w:p>
              </w:tc>
            </w:tr>
            <w:tr w:rsidRPr="003E679A" w:rsidR="00266341" w:rsidTr="00266341" w14:paraId="6DC6E114" wp14:textId="77777777">
              <w:tc>
                <w:tcPr>
                  <w:cnfStyle w:val="001000000000" w:firstRow="0" w:lastRow="0" w:firstColumn="1" w:lastColumn="0" w:oddVBand="0" w:evenVBand="0" w:oddHBand="0" w:evenHBand="0" w:firstRowFirstColumn="0" w:firstRowLastColumn="0" w:lastRowFirstColumn="0" w:lastRowLastColumn="0"/>
                  <w:tcW w:w="4386" w:type="dxa"/>
                </w:tcPr>
                <w:p w:rsidRPr="003E679A" w:rsidR="00266341" w:rsidP="00266341" w:rsidRDefault="00266341" w14:paraId="461529D1" wp14:textId="77777777">
                  <w:pPr>
                    <w:pStyle w:val="TipText"/>
                    <w:rPr>
                      <w:b w:val="0"/>
                      <w:sz w:val="22"/>
                    </w:rPr>
                  </w:pPr>
                  <w:r w:rsidRPr="003E679A">
                    <w:rPr>
                      <w:b w:val="0"/>
                      <w:sz w:val="22"/>
                    </w:rPr>
                    <w:t>Presentation</w:t>
                  </w:r>
                </w:p>
              </w:tc>
              <w:tc>
                <w:tcPr>
                  <w:tcW w:w="4387" w:type="dxa"/>
                </w:tcPr>
                <w:p w:rsidRPr="003E679A" w:rsidR="00266341" w:rsidP="00266341" w:rsidRDefault="00266341" w14:paraId="046FEB79"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sz w:val="22"/>
                    </w:rPr>
                    <w:t>Everyone</w:t>
                  </w:r>
                </w:p>
              </w:tc>
            </w:tr>
          </w:tbl>
          <w:p w:rsidRPr="003E679A" w:rsidR="005D4DC9" w:rsidP="00266341" w:rsidRDefault="005D4DC9" w14:paraId="2DBF0D7D"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tc>
      </w:tr>
    </w:tbl>
    <w:p xmlns:wp14="http://schemas.microsoft.com/office/word/2010/wordml" w:rsidRPr="003E679A" w:rsidR="003312ED" w:rsidRDefault="003312ED" w14:paraId="6B62F1B3" wp14:textId="77777777">
      <w:pPr>
        <w:rPr>
          <w:sz w:val="24"/>
        </w:rPr>
      </w:pPr>
    </w:p>
    <w:sdt>
      <w:sdtPr>
        <w:id w:val="127824317"/>
        <w:alias w:val="Implementation Plan:"/>
        <w15:appearance w15:val="hidden"/>
        <w:tag w:val="Implementation Plan:"/>
        <w:temporary/>
        <w:showingPlcHdr/>
        <w:placeholder>
          <w:docPart w:val="ED73ACA4BF764FE29BE569C13D503CEA"/>
        </w:placeholder>
        <w:rPr>
          <w:sz w:val="36"/>
          <w:szCs w:val="36"/>
        </w:rPr>
      </w:sdtPr>
      <w:sdtContent>
        <w:p xmlns:wp14="http://schemas.microsoft.com/office/word/2010/wordml" w:rsidRPr="003E679A" w:rsidR="003312ED" w:rsidP="00704472" w:rsidRDefault="001A728E" w14:paraId="664D7A9A" wp14:textId="77777777">
          <w:pPr>
            <w:pStyle w:val="Heading2"/>
            <w:rPr>
              <w:sz w:val="36"/>
            </w:rPr>
          </w:pPr>
          <w:r w:rsidRPr="003E679A">
            <w:rPr>
              <w:sz w:val="36"/>
            </w:rP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5D4DC9" w:rsidTr="00F629D3" w14:paraId="1D3BAC98"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5D4DC9" w:rsidP="00F629D3" w:rsidRDefault="005D4DC9" w14:paraId="02F2C34E"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4DF6C75F">
                    <v:group id="Group 5" style="width:11.15pt;height:11.15pt;mso-position-horizontal-relative:char;mso-position-vertical-relative:line" alt="Tip icon" coordsize="141605,141605" o:spid="_x0000_s1026" w14:anchorId="5A87FB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v:shape id="Freeform 70"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Pr="003E679A" w:rsidR="005D4DC9" w:rsidP="008D5E06" w:rsidRDefault="00266341" w14:paraId="1BEED6B7"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Estimation Plan.</w:t>
            </w:r>
            <w:r w:rsidRPr="003E679A">
              <w:rPr>
                <w:sz w:val="22"/>
              </w:rPr>
              <w:t xml:space="preserve"> The total development t</w:t>
            </w:r>
            <w:r w:rsidR="00F25C21">
              <w:rPr>
                <w:sz w:val="22"/>
              </w:rPr>
              <w:t>ime is estimated to be around 12</w:t>
            </w:r>
            <w:r w:rsidRPr="003E679A">
              <w:rPr>
                <w:sz w:val="22"/>
              </w:rPr>
              <w:t xml:space="preserve"> weeks and handed over to the client on December 2</w:t>
            </w:r>
            <w:r w:rsidRPr="003E679A">
              <w:rPr>
                <w:sz w:val="22"/>
                <w:vertAlign w:val="superscript"/>
              </w:rPr>
              <w:t>nd</w:t>
            </w:r>
            <w:r w:rsidRPr="003E679A">
              <w:rPr>
                <w:sz w:val="22"/>
              </w:rPr>
              <w:t xml:space="preserve"> 2018.</w:t>
            </w:r>
          </w:p>
          <w:p w:rsidRPr="003E679A" w:rsidR="00266341" w:rsidP="00266341" w:rsidRDefault="00266341" w14:paraId="3ACF1329"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Staffing Plan.</w:t>
            </w:r>
            <w:r w:rsidRPr="003E679A">
              <w:rPr>
                <w:sz w:val="22"/>
              </w:rPr>
              <w:t xml:space="preserve"> We all agreed to meet weekly to discuss the progress of our parts. Kellen will be needed as project leader throughout the 10 weeks to monitor progress </w:t>
            </w:r>
            <w:r w:rsidRPr="003E679A">
              <w:rPr>
                <w:sz w:val="22"/>
              </w:rPr>
              <w:lastRenderedPageBreak/>
              <w:t>and keep the team on track. The rest of us will collaborate for the first 7 weeks on the initial creation of the product while Kellen and Abigail will work together on the last 3 weeks on implementing and testing the product as programmers.</w:t>
            </w:r>
          </w:p>
          <w:p w:rsidRPr="003E679A" w:rsidR="00266341" w:rsidP="00266341" w:rsidRDefault="00266341" w14:paraId="7BE58529"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Resource Acquisition Plan.</w:t>
            </w:r>
            <w:r w:rsidRPr="003E679A">
              <w:rPr>
                <w:sz w:val="22"/>
              </w:rPr>
              <w:t xml:space="preserve"> All necessary hardware and software for the project are already available. The application will be programmed in Python.</w:t>
            </w:r>
          </w:p>
          <w:p w:rsidRPr="003E679A" w:rsidR="00266341" w:rsidP="00266341" w:rsidRDefault="00266341" w14:paraId="3C46D8D6"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3E679A">
              <w:rPr>
                <w:b/>
                <w:sz w:val="22"/>
              </w:rPr>
              <w:t>Project Staff Training Plan.</w:t>
            </w:r>
            <w:r w:rsidRPr="003E679A">
              <w:rPr>
                <w:sz w:val="22"/>
              </w:rPr>
              <w:t xml:space="preserve"> After Kellen provided us an overview of how python works, no additional staff training is needed for this project as it will be user-friendly and understandable.</w:t>
            </w:r>
          </w:p>
        </w:tc>
      </w:tr>
    </w:tbl>
    <w:p xmlns:wp14="http://schemas.microsoft.com/office/word/2010/wordml" w:rsidRPr="003E679A" w:rsidR="003312ED" w:rsidRDefault="003312ED" w14:paraId="680A4E5D" wp14:textId="77777777">
      <w:pPr>
        <w:rPr>
          <w:sz w:val="24"/>
        </w:rPr>
      </w:pPr>
    </w:p>
    <w:sdt>
      <w:sdtPr>
        <w:id w:val="153876149"/>
        <w:alias w:val="High-Level Timeline/Schedule:"/>
        <w15:appearance w15:val="hidden"/>
        <w:tag w:val="High-Level Timeline/Schedule:"/>
        <w:temporary/>
        <w:showingPlcHdr/>
        <w:placeholder>
          <w:docPart w:val="0CDBE40C36C747B6A8F60A639621ECA7"/>
        </w:placeholder>
        <w:rPr>
          <w:sz w:val="36"/>
          <w:szCs w:val="36"/>
        </w:rPr>
      </w:sdtPr>
      <w:sdtContent>
        <w:p xmlns:wp14="http://schemas.microsoft.com/office/word/2010/wordml" w:rsidRPr="003E679A" w:rsidR="003312ED" w:rsidRDefault="001A728E" w14:paraId="3ECBCA7C" wp14:textId="77777777">
          <w:pPr>
            <w:pStyle w:val="Heading2"/>
            <w:rPr>
              <w:sz w:val="36"/>
            </w:rPr>
          </w:pPr>
          <w:r w:rsidRPr="003E679A">
            <w:rPr>
              <w:sz w:val="36"/>
            </w:rP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5D4DC9" w:rsidTr="00F629D3" w14:paraId="3D3E3E16"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5D4DC9" w:rsidP="00F629D3" w:rsidRDefault="005D4DC9" w14:paraId="19219836"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6C80ABBA" wp14:editId="51C3A12C">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3C878E3C">
                    <v:group id="Group 5" style="width:11.15pt;height:11.15pt;mso-position-horizontal-relative:char;mso-position-vertical-relative:line" alt="Tip icon" coordsize="141605,141605" o:spid="_x0000_s1026" w14:anchorId="2E75AA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v:shape id="Freeform 73"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tbl>
            <w:tblPr>
              <w:tblStyle w:val="ProjectScopeTable"/>
              <w:tblW w:w="0" w:type="auto"/>
              <w:tblLook w:val="04A0" w:firstRow="1" w:lastRow="0" w:firstColumn="1" w:lastColumn="0" w:noHBand="0" w:noVBand="1"/>
            </w:tblPr>
            <w:tblGrid>
              <w:gridCol w:w="1855"/>
              <w:gridCol w:w="6918"/>
            </w:tblGrid>
            <w:tr w:rsidR="003E679A" w:rsidTr="000B54C5" w14:paraId="0C4024CC" wp14:textId="77777777">
              <w:trPr>
                <w:cnfStyle w:val="100000000000" w:firstRow="1" w:lastRow="0" w:firstColumn="0" w:lastColumn="0" w:oddVBand="0" w:evenVBand="0" w:oddHBand="0" w:evenHBand="0" w:firstRowFirstColumn="0" w:firstRowLastColumn="0" w:lastRowFirstColumn="0" w:lastRowLastColumn="0"/>
              </w:trPr>
              <w:tc>
                <w:tcPr>
                  <w:tcW w:w="1855" w:type="dxa"/>
                </w:tcPr>
                <w:p w:rsidRPr="003E679A" w:rsidR="003E679A" w:rsidP="003E679A" w:rsidRDefault="003E679A" w14:paraId="4B4E0F03" wp14:textId="77777777">
                  <w:pPr>
                    <w:pStyle w:val="TipText"/>
                    <w:rPr>
                      <w:b w:val="0"/>
                      <w:sz w:val="22"/>
                    </w:rPr>
                  </w:pPr>
                  <w:r w:rsidRPr="003E679A">
                    <w:rPr>
                      <w:b w:val="0"/>
                      <w:sz w:val="22"/>
                    </w:rPr>
                    <w:t>Week 1</w:t>
                  </w:r>
                </w:p>
              </w:tc>
              <w:tc>
                <w:tcPr>
                  <w:tcW w:w="6918" w:type="dxa"/>
                </w:tcPr>
                <w:p w:rsidRPr="003E679A" w:rsidR="003E679A" w:rsidP="003E679A" w:rsidRDefault="003E679A" w14:paraId="2C654085" wp14:textId="77777777">
                  <w:pPr>
                    <w:pStyle w:val="TipText"/>
                    <w:rPr>
                      <w:b w:val="0"/>
                      <w:sz w:val="22"/>
                    </w:rPr>
                  </w:pPr>
                  <w:r w:rsidRPr="003E679A">
                    <w:rPr>
                      <w:b w:val="0"/>
                      <w:sz w:val="22"/>
                    </w:rPr>
                    <w:t>(Completed) Reviewed the requirements set by the client and assigned roles and responsibilities; determined the language of the product.</w:t>
                  </w:r>
                </w:p>
              </w:tc>
            </w:tr>
            <w:tr w:rsidR="003E679A" w:rsidTr="000B54C5" w14:paraId="369611C7" wp14:textId="77777777">
              <w:tc>
                <w:tcPr>
                  <w:tcW w:w="1855" w:type="dxa"/>
                </w:tcPr>
                <w:p w:rsidR="003E679A" w:rsidP="003E679A" w:rsidRDefault="003E679A" w14:paraId="3F942CF4" wp14:textId="77777777">
                  <w:pPr>
                    <w:pStyle w:val="TipText"/>
                    <w:rPr>
                      <w:sz w:val="22"/>
                    </w:rPr>
                  </w:pPr>
                  <w:r>
                    <w:rPr>
                      <w:sz w:val="22"/>
                    </w:rPr>
                    <w:t>Week 2</w:t>
                  </w:r>
                </w:p>
              </w:tc>
              <w:tc>
                <w:tcPr>
                  <w:tcW w:w="6918" w:type="dxa"/>
                </w:tcPr>
                <w:p w:rsidR="003E679A" w:rsidP="003E679A" w:rsidRDefault="003E679A" w14:paraId="1B119F11" wp14:textId="77777777">
                  <w:pPr>
                    <w:pStyle w:val="TipText"/>
                    <w:rPr>
                      <w:sz w:val="22"/>
                    </w:rPr>
                  </w:pPr>
                  <w:r w:rsidRPr="003E679A">
                    <w:rPr>
                      <w:sz w:val="22"/>
                    </w:rPr>
                    <w:t>(Completed) Produced and inspected analysis artifacts; created software project management plan; shared artifacts with development team</w:t>
                  </w:r>
                </w:p>
              </w:tc>
            </w:tr>
            <w:tr w:rsidR="003E679A" w:rsidTr="000B54C5" w14:paraId="168728A7" wp14:textId="77777777">
              <w:tc>
                <w:tcPr>
                  <w:tcW w:w="1855" w:type="dxa"/>
                </w:tcPr>
                <w:p w:rsidR="003E679A" w:rsidP="003E679A" w:rsidRDefault="003E679A" w14:paraId="6CE4141E" wp14:textId="77777777">
                  <w:pPr>
                    <w:pStyle w:val="TipText"/>
                    <w:rPr>
                      <w:sz w:val="22"/>
                    </w:rPr>
                  </w:pPr>
                  <w:r>
                    <w:rPr>
                      <w:sz w:val="22"/>
                    </w:rPr>
                    <w:t>Week 3</w:t>
                  </w:r>
                </w:p>
              </w:tc>
              <w:tc>
                <w:tcPr>
                  <w:tcW w:w="6918" w:type="dxa"/>
                </w:tcPr>
                <w:p w:rsidR="003E679A" w:rsidP="003E679A" w:rsidRDefault="003E679A" w14:paraId="62A4C7C5" wp14:textId="77777777">
                  <w:pPr>
                    <w:pStyle w:val="TipText"/>
                    <w:rPr>
                      <w:sz w:val="22"/>
                    </w:rPr>
                  </w:pPr>
                  <w:r w:rsidRPr="003E679A">
                    <w:rPr>
                      <w:sz w:val="22"/>
                    </w:rPr>
                    <w:t>Produced and inspected design artifacts</w:t>
                  </w:r>
                </w:p>
              </w:tc>
            </w:tr>
            <w:tr w:rsidR="003E679A" w:rsidTr="000B54C5" w14:paraId="7FA2BA3F" wp14:textId="77777777">
              <w:tc>
                <w:tcPr>
                  <w:tcW w:w="1855" w:type="dxa"/>
                </w:tcPr>
                <w:p w:rsidR="003E679A" w:rsidP="003E679A" w:rsidRDefault="003E679A" w14:paraId="4F3CF6A0" wp14:textId="77777777">
                  <w:pPr>
                    <w:pStyle w:val="TipText"/>
                    <w:rPr>
                      <w:sz w:val="22"/>
                    </w:rPr>
                  </w:pPr>
                  <w:r>
                    <w:rPr>
                      <w:sz w:val="22"/>
                    </w:rPr>
                    <w:t>Week 4</w:t>
                  </w:r>
                </w:p>
              </w:tc>
              <w:tc>
                <w:tcPr>
                  <w:tcW w:w="6918" w:type="dxa"/>
                </w:tcPr>
                <w:p w:rsidR="003E679A" w:rsidP="003E679A" w:rsidRDefault="000B54C5" w14:paraId="3A200011" wp14:textId="77777777">
                  <w:pPr>
                    <w:pStyle w:val="TipText"/>
                    <w:rPr>
                      <w:sz w:val="22"/>
                    </w:rPr>
                  </w:pPr>
                  <w:r>
                    <w:rPr>
                      <w:sz w:val="22"/>
                    </w:rPr>
                    <w:t>Finish up our individuals codes.</w:t>
                  </w:r>
                </w:p>
              </w:tc>
            </w:tr>
            <w:tr w:rsidR="003E679A" w:rsidTr="000B54C5" w14:paraId="306C2B28" wp14:textId="77777777">
              <w:tc>
                <w:tcPr>
                  <w:tcW w:w="1855" w:type="dxa"/>
                </w:tcPr>
                <w:p w:rsidR="003E679A" w:rsidP="003E679A" w:rsidRDefault="003E679A" w14:paraId="2A1B0FA7" wp14:textId="77777777">
                  <w:pPr>
                    <w:pStyle w:val="TipText"/>
                    <w:rPr>
                      <w:sz w:val="22"/>
                    </w:rPr>
                  </w:pPr>
                  <w:r>
                    <w:rPr>
                      <w:sz w:val="22"/>
                    </w:rPr>
                    <w:t>Week 5</w:t>
                  </w:r>
                </w:p>
              </w:tc>
              <w:tc>
                <w:tcPr>
                  <w:tcW w:w="6918" w:type="dxa"/>
                </w:tcPr>
                <w:p w:rsidR="003E679A" w:rsidP="003E679A" w:rsidRDefault="000B54C5" w14:paraId="3ED5E018" wp14:textId="77777777">
                  <w:pPr>
                    <w:pStyle w:val="TipText"/>
                    <w:rPr>
                      <w:sz w:val="22"/>
                    </w:rPr>
                  </w:pPr>
                  <w:r>
                    <w:rPr>
                      <w:sz w:val="22"/>
                    </w:rPr>
                    <w:t>Finish up our individuals codes.</w:t>
                  </w:r>
                </w:p>
              </w:tc>
            </w:tr>
            <w:tr w:rsidR="003E679A" w:rsidTr="000B54C5" w14:paraId="0E9FB83F" wp14:textId="77777777">
              <w:tc>
                <w:tcPr>
                  <w:tcW w:w="1855" w:type="dxa"/>
                </w:tcPr>
                <w:p w:rsidR="003E679A" w:rsidP="003E679A" w:rsidRDefault="003E679A" w14:paraId="6CCEDEDE" wp14:textId="77777777">
                  <w:pPr>
                    <w:pStyle w:val="TipText"/>
                    <w:rPr>
                      <w:sz w:val="22"/>
                    </w:rPr>
                  </w:pPr>
                  <w:r>
                    <w:rPr>
                      <w:sz w:val="22"/>
                    </w:rPr>
                    <w:t>Week 6</w:t>
                  </w:r>
                </w:p>
              </w:tc>
              <w:tc>
                <w:tcPr>
                  <w:tcW w:w="6918" w:type="dxa"/>
                </w:tcPr>
                <w:p w:rsidR="003E679A" w:rsidP="003E679A" w:rsidRDefault="000B54C5" w14:paraId="147CE7F5" wp14:textId="77777777">
                  <w:pPr>
                    <w:pStyle w:val="TipText"/>
                    <w:rPr>
                      <w:sz w:val="22"/>
                    </w:rPr>
                  </w:pPr>
                  <w:r>
                    <w:rPr>
                      <w:sz w:val="22"/>
                    </w:rPr>
                    <w:t>Finish up our individuals codes.</w:t>
                  </w:r>
                </w:p>
              </w:tc>
            </w:tr>
            <w:tr w:rsidR="003E679A" w:rsidTr="000B54C5" w14:paraId="7959D167" wp14:textId="77777777">
              <w:tc>
                <w:tcPr>
                  <w:tcW w:w="1855" w:type="dxa"/>
                </w:tcPr>
                <w:p w:rsidR="003E679A" w:rsidP="003E679A" w:rsidRDefault="003E679A" w14:paraId="17C31C8C" wp14:textId="77777777">
                  <w:pPr>
                    <w:pStyle w:val="TipText"/>
                    <w:rPr>
                      <w:sz w:val="22"/>
                    </w:rPr>
                  </w:pPr>
                  <w:r>
                    <w:rPr>
                      <w:sz w:val="22"/>
                    </w:rPr>
                    <w:t>Week 7</w:t>
                  </w:r>
                </w:p>
              </w:tc>
              <w:tc>
                <w:tcPr>
                  <w:tcW w:w="6918" w:type="dxa"/>
                </w:tcPr>
                <w:p w:rsidR="003E679A" w:rsidP="003E679A" w:rsidRDefault="000B54C5" w14:paraId="18883A82" wp14:textId="77777777">
                  <w:pPr>
                    <w:pStyle w:val="TipText"/>
                    <w:rPr>
                      <w:sz w:val="22"/>
                    </w:rPr>
                  </w:pPr>
                  <w:r>
                    <w:rPr>
                      <w:sz w:val="22"/>
                    </w:rPr>
                    <w:t>Finish up our individuals codes.</w:t>
                  </w:r>
                </w:p>
              </w:tc>
            </w:tr>
            <w:tr w:rsidR="003E679A" w:rsidTr="000B54C5" w14:paraId="03D6B973" wp14:textId="77777777">
              <w:tc>
                <w:tcPr>
                  <w:tcW w:w="1855" w:type="dxa"/>
                </w:tcPr>
                <w:p w:rsidR="003E679A" w:rsidP="003E679A" w:rsidRDefault="003E679A" w14:paraId="190369AE" wp14:textId="77777777">
                  <w:pPr>
                    <w:pStyle w:val="TipText"/>
                    <w:rPr>
                      <w:sz w:val="22"/>
                    </w:rPr>
                  </w:pPr>
                  <w:r>
                    <w:rPr>
                      <w:sz w:val="22"/>
                    </w:rPr>
                    <w:t>Week 8</w:t>
                  </w:r>
                </w:p>
              </w:tc>
              <w:tc>
                <w:tcPr>
                  <w:tcW w:w="6918" w:type="dxa"/>
                </w:tcPr>
                <w:p w:rsidR="003E679A" w:rsidP="003E679A" w:rsidRDefault="000B54C5" w14:paraId="069236AD" wp14:textId="77777777">
                  <w:pPr>
                    <w:pStyle w:val="TipText"/>
                    <w:rPr>
                      <w:sz w:val="22"/>
                    </w:rPr>
                  </w:pPr>
                  <w:r>
                    <w:rPr>
                      <w:sz w:val="22"/>
                    </w:rPr>
                    <w:t>Finish up our individuals codes.</w:t>
                  </w:r>
                </w:p>
              </w:tc>
            </w:tr>
            <w:tr w:rsidR="000B54C5" w:rsidTr="000B54C5" w14:paraId="3C502A5F" wp14:textId="77777777">
              <w:tc>
                <w:tcPr>
                  <w:tcW w:w="1855" w:type="dxa"/>
                </w:tcPr>
                <w:p w:rsidR="000B54C5" w:rsidP="003E679A" w:rsidRDefault="000B54C5" w14:paraId="3A6B7359" wp14:textId="77777777">
                  <w:pPr>
                    <w:pStyle w:val="TipText"/>
                    <w:rPr>
                      <w:sz w:val="22"/>
                    </w:rPr>
                  </w:pPr>
                  <w:r>
                    <w:rPr>
                      <w:sz w:val="22"/>
                    </w:rPr>
                    <w:t>Week 9</w:t>
                  </w:r>
                </w:p>
              </w:tc>
              <w:tc>
                <w:tcPr>
                  <w:tcW w:w="6918" w:type="dxa"/>
                </w:tcPr>
                <w:p w:rsidR="000B54C5" w:rsidP="003E679A" w:rsidRDefault="000B54C5" w14:paraId="143035D3" wp14:textId="77777777">
                  <w:pPr>
                    <w:pStyle w:val="TipText"/>
                    <w:rPr>
                      <w:sz w:val="22"/>
                    </w:rPr>
                  </w:pPr>
                  <w:r>
                    <w:rPr>
                      <w:sz w:val="22"/>
                    </w:rPr>
                    <w:t>Finish up our individuals codes.</w:t>
                  </w:r>
                </w:p>
              </w:tc>
            </w:tr>
            <w:tr w:rsidR="000B54C5" w:rsidTr="000B54C5" w14:paraId="03C6A631" wp14:textId="77777777">
              <w:tc>
                <w:tcPr>
                  <w:tcW w:w="1855" w:type="dxa"/>
                </w:tcPr>
                <w:p w:rsidR="000B54C5" w:rsidP="003E679A" w:rsidRDefault="000B54C5" w14:paraId="08D754C0" wp14:textId="77777777">
                  <w:pPr>
                    <w:pStyle w:val="TipText"/>
                    <w:rPr>
                      <w:sz w:val="22"/>
                    </w:rPr>
                  </w:pPr>
                  <w:r>
                    <w:rPr>
                      <w:sz w:val="22"/>
                    </w:rPr>
                    <w:t>Week 10</w:t>
                  </w:r>
                </w:p>
              </w:tc>
              <w:tc>
                <w:tcPr>
                  <w:tcW w:w="6918" w:type="dxa"/>
                </w:tcPr>
                <w:p w:rsidR="000B54C5" w:rsidP="003E679A" w:rsidRDefault="000B54C5" w14:paraId="4FA1E1D5" wp14:textId="77777777">
                  <w:pPr>
                    <w:pStyle w:val="TipText"/>
                    <w:rPr>
                      <w:sz w:val="22"/>
                    </w:rPr>
                  </w:pPr>
                  <w:r>
                    <w:rPr>
                      <w:sz w:val="22"/>
                    </w:rPr>
                    <w:t>Combine all codes and makes sure there are no errors.</w:t>
                  </w:r>
                </w:p>
              </w:tc>
            </w:tr>
            <w:tr w:rsidR="000B54C5" w:rsidTr="000B54C5" w14:paraId="0CD3A3AF" wp14:textId="77777777">
              <w:tc>
                <w:tcPr>
                  <w:tcW w:w="1855" w:type="dxa"/>
                </w:tcPr>
                <w:p w:rsidR="000B54C5" w:rsidP="003E679A" w:rsidRDefault="000B54C5" w14:paraId="6C839F91" wp14:textId="77777777">
                  <w:pPr>
                    <w:pStyle w:val="TipText"/>
                    <w:rPr>
                      <w:sz w:val="22"/>
                    </w:rPr>
                  </w:pPr>
                  <w:r>
                    <w:rPr>
                      <w:sz w:val="22"/>
                    </w:rPr>
                    <w:t>Week 11</w:t>
                  </w:r>
                </w:p>
              </w:tc>
              <w:tc>
                <w:tcPr>
                  <w:tcW w:w="6918" w:type="dxa"/>
                </w:tcPr>
                <w:p w:rsidR="000B54C5" w:rsidP="003E679A" w:rsidRDefault="000B54C5" w14:paraId="5F53A1A5" wp14:textId="77777777">
                  <w:pPr>
                    <w:pStyle w:val="TipText"/>
                    <w:rPr>
                      <w:sz w:val="22"/>
                    </w:rPr>
                  </w:pPr>
                  <w:r>
                    <w:rPr>
                      <w:sz w:val="22"/>
                    </w:rPr>
                    <w:t>Testing the codes.</w:t>
                  </w:r>
                </w:p>
              </w:tc>
            </w:tr>
            <w:tr w:rsidR="000B54C5" w:rsidTr="000B54C5" w14:paraId="701B300F" wp14:textId="77777777">
              <w:tc>
                <w:tcPr>
                  <w:tcW w:w="1855" w:type="dxa"/>
                </w:tcPr>
                <w:p w:rsidR="000B54C5" w:rsidP="003E679A" w:rsidRDefault="000B54C5" w14:paraId="547322AD" wp14:textId="77777777">
                  <w:pPr>
                    <w:pStyle w:val="TipText"/>
                    <w:rPr>
                      <w:sz w:val="22"/>
                    </w:rPr>
                  </w:pPr>
                  <w:r>
                    <w:rPr>
                      <w:sz w:val="22"/>
                    </w:rPr>
                    <w:t>Week 12</w:t>
                  </w:r>
                </w:p>
              </w:tc>
              <w:tc>
                <w:tcPr>
                  <w:tcW w:w="6918" w:type="dxa"/>
                </w:tcPr>
                <w:p w:rsidR="000B54C5" w:rsidP="003E679A" w:rsidRDefault="000B54C5" w14:paraId="02048FDF" wp14:textId="77777777">
                  <w:pPr>
                    <w:pStyle w:val="TipText"/>
                    <w:rPr>
                      <w:sz w:val="22"/>
                    </w:rPr>
                  </w:pPr>
                  <w:r>
                    <w:rPr>
                      <w:sz w:val="22"/>
                    </w:rPr>
                    <w:t>Finish up the paperwork.</w:t>
                  </w:r>
                </w:p>
              </w:tc>
            </w:tr>
          </w:tbl>
          <w:p w:rsidRPr="003E679A" w:rsidR="005D4DC9" w:rsidP="003E679A" w:rsidRDefault="005D4DC9" w14:paraId="296FEF7D"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tc>
      </w:tr>
    </w:tbl>
    <w:p xmlns:wp14="http://schemas.microsoft.com/office/word/2010/wordml" w:rsidR="003312ED" w:rsidRDefault="003312ED" w14:paraId="7194DBDC" wp14:textId="77777777"/>
    <w:p xmlns:wp14="http://schemas.microsoft.com/office/word/2010/wordml" w:rsidRPr="00AD5941" w:rsidR="003E679A" w:rsidP="00AD5941" w:rsidRDefault="00950281" w14:paraId="09027F41" wp14:textId="77777777">
      <w:pPr>
        <w:pStyle w:val="Heading2"/>
      </w:pPr>
      <w:r w:rsidRPr="00AD5941">
        <w:lastRenderedPageBreak/>
        <w:t>Resource Allocation</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950281" w:rsidTr="16B2D924" w14:paraId="0517D341" wp14:textId="77777777">
        <w:tc>
          <w:tcPr>
            <w:cnfStyle w:val="001000000000" w:firstRow="0" w:lastRow="0" w:firstColumn="1" w:lastColumn="0" w:oddVBand="0" w:evenVBand="0" w:oddHBand="0" w:evenHBand="0" w:firstRowFirstColumn="0" w:firstRowLastColumn="0" w:lastRowFirstColumn="0" w:lastRowLastColumn="0"/>
            <w:tcW w:w="308" w:type="pct"/>
            <w:tcMar/>
          </w:tcPr>
          <w:p w:rsidRPr="003E679A" w:rsidR="00950281" w:rsidP="00F629D3" w:rsidRDefault="00950281" w14:paraId="769D0D3C"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58D34576" wp14:editId="3C1CA4F2">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03869832">
                    <v:group id="Group 5" style="width:11.15pt;height:11.15pt;mso-position-horizontal-relative:char;mso-position-vertical-relative:line" alt="Tip icon" coordsize="141605,141605" o:spid="_x0000_s1026" w14:anchorId="13CE4B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YUqQgAAJA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bznGFKkIAACQKAAADgAAAAAAAAAAAAAAAAAuAgAA&#10;ZHJzL2Uyb0RvYy54bWxQSwECLQAUAAYACAAAACEABeIMPdkAAAADAQAADwAAAAAAAAAAAAAAAAAD&#10;CwAAZHJzL2Rvd25yZXYueG1sUEsFBgAAAAAEAAQA8wAAAAkMAAAAAA==&#10;">
                      <v:rect id="Rectangle 2"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v:shape id="Freeform 3"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cnfStyle w:val="000000000000" w:firstRow="0" w:lastRow="0" w:firstColumn="0" w:lastColumn="0" w:oddVBand="0" w:evenVBand="0" w:oddHBand="0" w:evenHBand="0" w:firstRowFirstColumn="0" w:firstRowLastColumn="0" w:lastRowFirstColumn="0" w:lastRowLastColumn="0"/>
            <w:tcW w:w="4692" w:type="pct"/>
            <w:tcMar/>
          </w:tcPr>
          <w:p w:rsidRPr="00AD5941" w:rsidR="00950281" w:rsidP="16B2D924" w:rsidRDefault="00AD5941" w14:paraId="6F11B659" w14:noSpellErr="1" wp14:textId="71E9911F">
            <w:pPr>
              <w:pStyle w:val="TipText"/>
              <w:cnfStyle w:val="000000000000" w:firstRow="0" w:lastRow="0" w:firstColumn="0" w:lastColumn="0" w:oddVBand="0" w:evenVBand="0" w:oddHBand="0" w:evenHBand="0" w:firstRowFirstColumn="0" w:firstRowLastColumn="0" w:lastRowFirstColumn="0" w:lastRowLastColumn="0"/>
              <w:rPr>
                <w:sz w:val="22"/>
                <w:szCs w:val="22"/>
              </w:rPr>
            </w:pPr>
            <w:r w:rsidRPr="16B2D924" w:rsidR="16B2D924">
              <w:rPr>
                <w:sz w:val="22"/>
                <w:szCs w:val="22"/>
              </w:rPr>
              <w:t xml:space="preserve">Kellen will guide the team for the first five weeks, so if there are any problems regarding using python, it can be resolved early. He’ll also check in periodically to make sure the team is on track. Then the team will spend the next six weeks to develop the codes. Then team members will communicate over group me and GitHub to set up the product’s foundation. The remaining three weeks will have focused on making sure the codes have no glitches and all work smoothly together. Maximizing user-friendliness will be of Kellen top priorities as well as meeting the client’s major requirements of GPA calculation. </w:t>
            </w:r>
            <w:r w:rsidRPr="16B2D924" w:rsidR="16B2D924">
              <w:rPr>
                <w:sz w:val="22"/>
                <w:szCs w:val="22"/>
              </w:rPr>
              <w:t>Ab</w:t>
            </w:r>
            <w:r w:rsidRPr="16B2D924" w:rsidR="16B2D924">
              <w:rPr>
                <w:sz w:val="22"/>
                <w:szCs w:val="22"/>
              </w:rPr>
              <w:t>i</w:t>
            </w:r>
            <w:r w:rsidRPr="16B2D924" w:rsidR="16B2D924">
              <w:rPr>
                <w:sz w:val="22"/>
                <w:szCs w:val="22"/>
              </w:rPr>
              <w:t>gail</w:t>
            </w:r>
            <w:r w:rsidRPr="16B2D924" w:rsidR="16B2D924">
              <w:rPr>
                <w:sz w:val="22"/>
                <w:szCs w:val="22"/>
              </w:rPr>
              <w:t xml:space="preserve"> will be responsible for creating test cases. Documentation and coordination will be done by Soumya. Kevin will work on the login screen and the GUI.</w:t>
            </w:r>
          </w:p>
        </w:tc>
      </w:tr>
    </w:tbl>
    <w:p xmlns:wp14="http://schemas.microsoft.com/office/word/2010/wordml" w:rsidRPr="00950281" w:rsidR="00950281" w:rsidP="00950281" w:rsidRDefault="00950281" w14:paraId="54CD245A" wp14:textId="77777777"/>
    <w:p xmlns:wp14="http://schemas.microsoft.com/office/word/2010/wordml" w:rsidR="00AD5941" w:rsidRDefault="00AD5941" w14:paraId="1FDF100E" wp14:textId="77777777">
      <w:pPr>
        <w:pStyle w:val="Heading2"/>
      </w:pPr>
      <w:r>
        <w:t>Control Plan</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AD5941" w:rsidTr="00F629D3" w14:paraId="6ED0C6EC"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AD5941" w:rsidP="00F629D3" w:rsidRDefault="00AD5941" w14:paraId="1231BE67"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24D5B5F2" wp14:editId="35B1B8EA">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6"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6686D87F">
                    <v:group id="Group 5" style="width:11.15pt;height:11.15pt;mso-position-horizontal-relative:char;mso-position-vertical-relative:line" alt="Tip icon" coordsize="141605,141605" o:spid="_x0000_s1026" w14:anchorId="001C8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9EoggAAJA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B4YA9EoggAAJAoAAAOAAAAAAAAAAAAAAAAAC4CAABkcnMvZTJv&#10;RG9jLnhtbFBLAQItABQABgAIAAAAIQAF4gw92QAAAAMBAAAPAAAAAAAAAAAAAAAAAPwKAABkcnMv&#10;ZG93bnJldi54bWxQSwUGAAAAAAQABADzAAAAAgwAAAAA&#10;">
                      <v:rect id="Rectangle 5"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v:shape id="Freeform 6"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Pr="00AD5941" w:rsidR="00AD5941" w:rsidP="00AD5941" w:rsidRDefault="00AD5941" w14:paraId="430ECD5A"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 xml:space="preserve">Any major changes that affect the milestones must be approved by </w:t>
            </w:r>
            <w:r>
              <w:rPr>
                <w:sz w:val="22"/>
              </w:rPr>
              <w:t>Kellen</w:t>
            </w:r>
            <w:r w:rsidRPr="00AD5941">
              <w:rPr>
                <w:sz w:val="22"/>
              </w:rPr>
              <w:t xml:space="preserve"> and documented</w:t>
            </w:r>
            <w:r>
              <w:rPr>
                <w:sz w:val="22"/>
              </w:rPr>
              <w:t xml:space="preserve"> by Soumya</w:t>
            </w:r>
            <w:r w:rsidRPr="00AD5941">
              <w:rPr>
                <w:sz w:val="22"/>
              </w:rPr>
              <w:t xml:space="preserve">. No outside quality assurance personnel are involved because the rest of the team will be available for testing and checking each programmer’s work. </w:t>
            </w:r>
            <w:r>
              <w:rPr>
                <w:sz w:val="22"/>
              </w:rPr>
              <w:t>Soumya and Kellen</w:t>
            </w:r>
            <w:r w:rsidRPr="00AD5941">
              <w:rPr>
                <w:sz w:val="22"/>
              </w:rPr>
              <w:t xml:space="preserve"> will be responsible for ensuring that the project is completed on time </w:t>
            </w:r>
            <w:r>
              <w:rPr>
                <w:sz w:val="22"/>
              </w:rPr>
              <w:t xml:space="preserve">as well as </w:t>
            </w:r>
            <w:r w:rsidRPr="00AD5941">
              <w:rPr>
                <w:sz w:val="22"/>
              </w:rPr>
              <w:t xml:space="preserve">well-documented. This will be accomplished through weekly meetings with the necessary team members (usually all team members are present). Each meeting consists on each workflow’s progress and issues. </w:t>
            </w:r>
            <w:r>
              <w:rPr>
                <w:sz w:val="22"/>
              </w:rPr>
              <w:t>Kellen</w:t>
            </w:r>
            <w:r w:rsidRPr="00AD5941">
              <w:rPr>
                <w:sz w:val="22"/>
              </w:rPr>
              <w:t xml:space="preserve"> will then determine if the team is progressing and following the specification document and the project management plan. Any major problems faced by team members will be immediately reported to their superior </w:t>
            </w:r>
            <w:r>
              <w:rPr>
                <w:sz w:val="22"/>
              </w:rPr>
              <w:t>who is Kellen.</w:t>
            </w:r>
          </w:p>
        </w:tc>
      </w:tr>
    </w:tbl>
    <w:p xmlns:wp14="http://schemas.microsoft.com/office/word/2010/wordml" w:rsidRPr="00AD5941" w:rsidR="00AD5941" w:rsidP="00AD5941" w:rsidRDefault="00AD5941" w14:paraId="36FEB5B0" wp14:textId="77777777"/>
    <w:p xmlns:wp14="http://schemas.microsoft.com/office/word/2010/wordml" w:rsidR="00AD5941" w:rsidP="00AD5941" w:rsidRDefault="00AD5941" w14:paraId="127BF6A4" wp14:textId="77777777">
      <w:pPr>
        <w:pStyle w:val="Heading2"/>
      </w:pPr>
      <w:r w:rsidRPr="00AD5941">
        <w:t>Risk Management Plan</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AD5941" w:rsidTr="16B2D924" w14:paraId="3E97489A" wp14:textId="77777777">
        <w:tc>
          <w:tcPr>
            <w:cnfStyle w:val="001000000000" w:firstRow="0" w:lastRow="0" w:firstColumn="1" w:lastColumn="0" w:oddVBand="0" w:evenVBand="0" w:oddHBand="0" w:evenHBand="0" w:firstRowFirstColumn="0" w:firstRowLastColumn="0" w:lastRowFirstColumn="0" w:lastRowLastColumn="0"/>
            <w:tcW w:w="308" w:type="pct"/>
            <w:tcMar/>
          </w:tcPr>
          <w:p w:rsidRPr="003E679A" w:rsidR="00AD5941" w:rsidP="00F629D3" w:rsidRDefault="00AD5941" w14:paraId="30D7AA69"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2BCFB668" wp14:editId="5A95834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33029755">
                    <v:group id="Group 5" style="width:11.15pt;height:11.15pt;mso-position-horizontal-relative:char;mso-position-vertical-relative:line" alt="Tip icon" coordsize="141605,141605" o:spid="_x0000_s1026" w14:anchorId="652A8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QgpAgAAJA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">
                      <v:rect id="Rectangle 8"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v:shape id="Freeform 9"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cnfStyle w:val="000000000000" w:firstRow="0" w:lastRow="0" w:firstColumn="0" w:lastColumn="0" w:oddVBand="0" w:evenVBand="0" w:oddHBand="0" w:evenHBand="0" w:firstRowFirstColumn="0" w:firstRowLastColumn="0" w:lastRowFirstColumn="0" w:lastRowLastColumn="0"/>
            <w:tcW w:w="4692" w:type="pct"/>
            <w:tcMar/>
          </w:tcPr>
          <w:p w:rsidRPr="00AD5941" w:rsidR="00AD5941" w:rsidP="00AD5941" w:rsidRDefault="00AD5941" w14:paraId="1F0F6463"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 xml:space="preserve">The risk factors and the tracking mechanisms are as follows: </w:t>
            </w:r>
          </w:p>
          <w:p w:rsidRPr="00AD5941" w:rsidR="00AD5941" w:rsidP="00AD5941" w:rsidRDefault="00AD5941" w14:paraId="45E02892"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AD5941">
              <w:rPr>
                <w:sz w:val="22"/>
              </w:rPr>
              <w:t xml:space="preserve">- The application should be designed neatly so a student can access the appropriate function even though they will be experienced with computers. </w:t>
            </w:r>
          </w:p>
          <w:p w:rsidRPr="00AD5941" w:rsidR="00AD5941" w:rsidP="16B2D924" w:rsidRDefault="00AD5941" w14:paraId="11996BC2" w14:noSpellErr="1" wp14:textId="1DE3B7FC">
            <w:pPr>
              <w:pStyle w:val="TipText"/>
              <w:cnfStyle w:val="000000000000" w:firstRow="0" w:lastRow="0" w:firstColumn="0" w:lastColumn="0" w:oddVBand="0" w:evenVBand="0" w:oddHBand="0" w:evenHBand="0" w:firstRowFirstColumn="0" w:firstRowLastColumn="0" w:lastRowFirstColumn="0" w:lastRowLastColumn="0"/>
              <w:rPr>
                <w:sz w:val="22"/>
                <w:szCs w:val="22"/>
              </w:rPr>
            </w:pPr>
            <w:r w:rsidRPr="16B2D924" w:rsidR="16B2D924">
              <w:rPr>
                <w:sz w:val="22"/>
                <w:szCs w:val="22"/>
              </w:rPr>
              <w:t xml:space="preserve">- Because of the ever-present possibility of a major design fault, extensive testing will be performed during the design workflow. Also, each member will test their own code to make sure everything is working properly. </w:t>
            </w:r>
            <w:r w:rsidRPr="16B2D924" w:rsidR="16B2D924">
              <w:rPr>
                <w:sz w:val="22"/>
                <w:szCs w:val="22"/>
              </w:rPr>
              <w:t>Ab</w:t>
            </w:r>
            <w:r w:rsidRPr="16B2D924" w:rsidR="16B2D924">
              <w:rPr>
                <w:sz w:val="22"/>
                <w:szCs w:val="22"/>
              </w:rPr>
              <w:t>i</w:t>
            </w:r>
            <w:r w:rsidRPr="16B2D924" w:rsidR="16B2D924">
              <w:rPr>
                <w:sz w:val="22"/>
                <w:szCs w:val="22"/>
              </w:rPr>
              <w:t>gail</w:t>
            </w:r>
            <w:r w:rsidRPr="16B2D924" w:rsidR="16B2D924">
              <w:rPr>
                <w:sz w:val="22"/>
                <w:szCs w:val="22"/>
              </w:rPr>
              <w:t xml:space="preserve"> will be responsible for integration testing and, with Kellen, final product testing.</w:t>
            </w:r>
          </w:p>
        </w:tc>
      </w:tr>
    </w:tbl>
    <w:p xmlns:wp14="http://schemas.microsoft.com/office/word/2010/wordml" w:rsidR="00AD5941" w:rsidP="00AD5941" w:rsidRDefault="00AD5941" w14:paraId="7196D064" wp14:textId="77777777"/>
    <w:p xmlns:wp14="http://schemas.microsoft.com/office/word/2010/wordml" w:rsidRPr="00AD5941" w:rsidR="0026564C" w:rsidP="00AD5941" w:rsidRDefault="0026564C" w14:paraId="34FF1C98" wp14:textId="77777777"/>
    <w:p xmlns:wp14="http://schemas.microsoft.com/office/word/2010/wordml" w:rsidR="00576E35" w:rsidP="00576E35" w:rsidRDefault="00576E35" w14:paraId="45A08E39" wp14:textId="77777777">
      <w:pPr>
        <w:pStyle w:val="Heading2"/>
      </w:pPr>
      <w:r w:rsidRPr="00576E35">
        <w:lastRenderedPageBreak/>
        <w:t>Technical Process Plans.</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576E35" w:rsidTr="00F629D3" w14:paraId="3673C058"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576E35" w:rsidP="00F629D3" w:rsidRDefault="00576E35" w14:paraId="6D072C0D"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046DFD76" wp14:editId="0AA14D26">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2" name="Freeform 1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61EA2D3F">
                    <v:group id="Group 5" style="width:11.15pt;height:11.15pt;mso-position-horizontal-relative:char;mso-position-vertical-relative:line" alt="Tip icon" coordsize="141605,141605" o:spid="_x0000_s1026" w14:anchorId="38390F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bH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IE+dnREjNawTuc6+6HNo9VC2&#10;Tpk3NYl1aY9b/OZz1/7afunMF0f9ifi/HLozvYKZ86Jk/jrJXLwMTo4vvdCL1zCf45J5r8KQnxCr&#10;b36Vnz7O/m41Droi3yZXLi0Sqr9q1v8xzX49ZW2hQtET/1Ezb9TsF2RaVh+rwvHwnR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AWglsetCAAAlSgAAA4AAAAAAAAAAAAAAAAA&#10;LgIAAGRycy9lMm9Eb2MueG1sUEsBAi0AFAAGAAgAAAAhAAXiDD3ZAAAAAwEAAA8AAAAAAAAAAAAA&#10;AAAABwsAAGRycy9kb3ducmV2LnhtbFBLBQYAAAAABAAEAPMAAAANDAAAAAA=&#10;">
                      <v:rect id="Rectangle 11"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"/>
                      <v:shape id="Freeform 12"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Pr="00576E35" w:rsidR="00576E35" w:rsidP="00576E35" w:rsidRDefault="00576E35" w14:paraId="0509CBDC"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Process Model. The iterative-and-incremental life cycle model will be utilized. </w:t>
            </w:r>
          </w:p>
          <w:p w:rsidRPr="00576E35" w:rsidR="00576E35" w:rsidP="00576E35" w:rsidRDefault="00576E35" w14:paraId="50826698"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Methods, Tools, and Techniques. The workflows will follow the iterative-and-incremental life cycle model and implemented in </w:t>
            </w:r>
            <w:r>
              <w:rPr>
                <w:sz w:val="22"/>
              </w:rPr>
              <w:t>Python</w:t>
            </w:r>
            <w:r w:rsidRPr="00576E35">
              <w:rPr>
                <w:sz w:val="22"/>
              </w:rPr>
              <w:t xml:space="preserve">. </w:t>
            </w:r>
          </w:p>
          <w:p w:rsidR="00576E35" w:rsidP="00576E35" w:rsidRDefault="00576E35" w14:paraId="492A0C4A"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Infrastructure Plan. The product will be developed using </w:t>
            </w:r>
            <w:r>
              <w:rPr>
                <w:sz w:val="22"/>
              </w:rPr>
              <w:t>Python</w:t>
            </w:r>
            <w:r w:rsidRPr="00576E35">
              <w:rPr>
                <w:sz w:val="22"/>
              </w:rPr>
              <w:t xml:space="preserve"> </w:t>
            </w:r>
          </w:p>
          <w:p w:rsidRPr="00AD5941" w:rsidR="00576E35" w:rsidP="00576E35" w:rsidRDefault="00576E35" w14:paraId="07A751AD"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Product Acceptance Plan. Acceptance of the product by our client will be achieved by following the steps of the selected process model.</w:t>
            </w:r>
          </w:p>
        </w:tc>
      </w:tr>
    </w:tbl>
    <w:p xmlns:wp14="http://schemas.microsoft.com/office/word/2010/wordml" w:rsidRPr="00576E35" w:rsidR="00576E35" w:rsidP="00576E35" w:rsidRDefault="00576E35" w14:paraId="48A21919" wp14:textId="77777777"/>
    <w:p xmlns:wp14="http://schemas.microsoft.com/office/word/2010/wordml" w:rsidR="00576E35" w:rsidP="00576E35" w:rsidRDefault="00576E35" w14:paraId="7BED52D0" wp14:textId="77777777">
      <w:pPr>
        <w:pStyle w:val="Heading2"/>
      </w:pPr>
      <w:r w:rsidRPr="00576E35">
        <w:t>Supporting Process Plan</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576E35" w:rsidTr="16B2D924" w14:paraId="1B96778F" wp14:textId="77777777">
        <w:tc>
          <w:tcPr>
            <w:cnfStyle w:val="001000000000" w:firstRow="0" w:lastRow="0" w:firstColumn="1" w:lastColumn="0" w:oddVBand="0" w:evenVBand="0" w:oddHBand="0" w:evenHBand="0" w:firstRowFirstColumn="0" w:firstRowLastColumn="0" w:lastRowFirstColumn="0" w:lastRowLastColumn="0"/>
            <w:tcW w:w="308" w:type="pct"/>
            <w:tcMar/>
          </w:tcPr>
          <w:p w:rsidRPr="003E679A" w:rsidR="00576E35" w:rsidP="00F629D3" w:rsidRDefault="00576E35" w14:paraId="6BD18F9B"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5B20F99A" wp14:editId="1B145FCA">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5B3485B4">
                    <v:group id="Group 5" style="width:11.15pt;height:11.15pt;mso-position-horizontal-relative:char;mso-position-vertical-relative:line" alt="Tip icon" coordsize="141605,141605" o:spid="_x0000_s1026" w14:anchorId="4B18FB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HB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AtepszNipIZ1ItfZF30OrR7K&#10;1inzpiaxLu1xi9987tpf2y+d+eKoPxH/l0N3plcwc16UzF8nmYuXwcnxpRd68Rrmc1wy71UY8hNi&#10;9c2v8tPH2d+txkFX5NvkyqVFQvVXzfo/ptmvp6wtVCh64j9qFo6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Da6zHBrggAAJUoAAAOAAAAAAAAAAAAAAAA&#10;AC4CAABkcnMvZTJvRG9jLnhtbFBLAQItABQABgAIAAAAIQAF4gw92QAAAAMBAAAPAAAAAAAAAAAA&#10;AAAAAAgLAABkcnMvZG93bnJldi54bWxQSwUGAAAAAAQABADzAAAADgwAAAAA&#10;">
                      <v:rect id="Rectangle 14"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"/>
                      <v:shape id="Freeform 15"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cnfStyle w:val="000000000000" w:firstRow="0" w:lastRow="0" w:firstColumn="0" w:lastColumn="0" w:oddVBand="0" w:evenVBand="0" w:oddHBand="0" w:evenHBand="0" w:firstRowFirstColumn="0" w:firstRowLastColumn="0" w:lastRowFirstColumn="0" w:lastRowLastColumn="0"/>
            <w:tcW w:w="4692" w:type="pct"/>
            <w:tcMar/>
          </w:tcPr>
          <w:p w:rsidRPr="00576E35" w:rsidR="00576E35" w:rsidP="00576E35" w:rsidRDefault="00576E35" w14:paraId="12103D5A"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Configuration Management Plan. </w:t>
            </w:r>
            <w:r>
              <w:rPr>
                <w:sz w:val="22"/>
              </w:rPr>
              <w:t>Python</w:t>
            </w:r>
            <w:r w:rsidRPr="00576E35">
              <w:rPr>
                <w:sz w:val="22"/>
              </w:rPr>
              <w:t xml:space="preserve"> and GitHub will be used throughout the artifacts. </w:t>
            </w:r>
          </w:p>
          <w:p w:rsidRPr="00576E35" w:rsidR="00576E35" w:rsidP="16B2D924" w:rsidRDefault="00576E35" w14:paraId="0B543F71" w14:noSpellErr="1" wp14:textId="534826DF">
            <w:pPr>
              <w:pStyle w:val="TipText"/>
              <w:cnfStyle w:val="000000000000" w:firstRow="0" w:lastRow="0" w:firstColumn="0" w:lastColumn="0" w:oddVBand="0" w:evenVBand="0" w:oddHBand="0" w:evenHBand="0" w:firstRowFirstColumn="0" w:firstRowLastColumn="0" w:lastRowFirstColumn="0" w:lastRowLastColumn="0"/>
              <w:rPr>
                <w:sz w:val="22"/>
                <w:szCs w:val="22"/>
              </w:rPr>
            </w:pPr>
            <w:r w:rsidRPr="16B2D924" w:rsidR="16B2D924">
              <w:rPr>
                <w:sz w:val="22"/>
                <w:szCs w:val="22"/>
              </w:rPr>
              <w:t xml:space="preserve">Testing Plan. The testing workflow will be performed mainly by </w:t>
            </w:r>
            <w:r w:rsidRPr="16B2D924" w:rsidR="16B2D924">
              <w:rPr>
                <w:sz w:val="22"/>
                <w:szCs w:val="22"/>
              </w:rPr>
              <w:t>Ab</w:t>
            </w:r>
            <w:r w:rsidRPr="16B2D924" w:rsidR="16B2D924">
              <w:rPr>
                <w:sz w:val="22"/>
                <w:szCs w:val="22"/>
              </w:rPr>
              <w:t>i</w:t>
            </w:r>
            <w:r w:rsidRPr="16B2D924" w:rsidR="16B2D924">
              <w:rPr>
                <w:sz w:val="22"/>
                <w:szCs w:val="22"/>
              </w:rPr>
              <w:t>gail</w:t>
            </w:r>
            <w:r w:rsidRPr="16B2D924" w:rsidR="16B2D924">
              <w:rPr>
                <w:sz w:val="22"/>
                <w:szCs w:val="22"/>
              </w:rPr>
              <w:t xml:space="preserve"> with test cases coming from Kellen. </w:t>
            </w:r>
          </w:p>
          <w:p w:rsidRPr="00576E35" w:rsidR="00576E35" w:rsidP="00576E35" w:rsidRDefault="00576E35" w14:paraId="1A5F8A73"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Documentation Plan. Documentation will be edited as the team cycles through iterations of changes. </w:t>
            </w:r>
            <w:r>
              <w:rPr>
                <w:sz w:val="22"/>
              </w:rPr>
              <w:t>This all will be recorded by Soumya.</w:t>
            </w:r>
          </w:p>
          <w:p w:rsidRPr="00576E35" w:rsidR="00576E35" w:rsidP="16B2D924" w:rsidRDefault="00576E35" w14:paraId="47BC030F" w14:noSpellErr="1" wp14:textId="448F4412">
            <w:pPr>
              <w:pStyle w:val="TipText"/>
              <w:cnfStyle w:val="000000000000" w:firstRow="0" w:lastRow="0" w:firstColumn="0" w:lastColumn="0" w:oddVBand="0" w:evenVBand="0" w:oddHBand="0" w:evenHBand="0" w:firstRowFirstColumn="0" w:firstRowLastColumn="0" w:lastRowFirstColumn="0" w:lastRowLastColumn="0"/>
              <w:rPr>
                <w:sz w:val="22"/>
                <w:szCs w:val="22"/>
              </w:rPr>
            </w:pPr>
            <w:r w:rsidRPr="16B2D924" w:rsidR="16B2D924">
              <w:rPr>
                <w:sz w:val="22"/>
                <w:szCs w:val="22"/>
              </w:rPr>
              <w:t xml:space="preserve">Quality Assurance Plan and Reviews. Each member will test the code </w:t>
            </w:r>
            <w:proofErr w:type="gramStart"/>
            <w:r w:rsidRPr="16B2D924" w:rsidR="16B2D924">
              <w:rPr>
                <w:sz w:val="22"/>
                <w:szCs w:val="22"/>
              </w:rPr>
              <w:t>as a whole with</w:t>
            </w:r>
            <w:proofErr w:type="gramEnd"/>
            <w:r w:rsidRPr="16B2D924" w:rsidR="16B2D924">
              <w:rPr>
                <w:sz w:val="22"/>
                <w:szCs w:val="22"/>
              </w:rPr>
              <w:t xml:space="preserve"> all test cases while </w:t>
            </w:r>
            <w:r w:rsidRPr="16B2D924" w:rsidR="16B2D924">
              <w:rPr>
                <w:sz w:val="22"/>
                <w:szCs w:val="22"/>
              </w:rPr>
              <w:t>Ab</w:t>
            </w:r>
            <w:r w:rsidRPr="16B2D924" w:rsidR="16B2D924">
              <w:rPr>
                <w:sz w:val="22"/>
                <w:szCs w:val="22"/>
              </w:rPr>
              <w:t>i</w:t>
            </w:r>
            <w:r w:rsidRPr="16B2D924" w:rsidR="16B2D924">
              <w:rPr>
                <w:sz w:val="22"/>
                <w:szCs w:val="22"/>
              </w:rPr>
              <w:t>gail</w:t>
            </w:r>
            <w:r w:rsidRPr="16B2D924" w:rsidR="16B2D924">
              <w:rPr>
                <w:sz w:val="22"/>
                <w:szCs w:val="22"/>
              </w:rPr>
              <w:t xml:space="preserve"> and Kellen conducts integration testing. </w:t>
            </w:r>
          </w:p>
          <w:p w:rsidRPr="00AD5941" w:rsidR="00576E35" w:rsidP="00576E35" w:rsidRDefault="00576E35" w14:paraId="30EE1C4E"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576E35">
              <w:rPr>
                <w:sz w:val="22"/>
              </w:rPr>
              <w:t xml:space="preserve">Problem Resolution Plan. If any issues arise, members are to report to </w:t>
            </w:r>
            <w:r>
              <w:rPr>
                <w:sz w:val="22"/>
              </w:rPr>
              <w:t>Kellen.</w:t>
            </w:r>
          </w:p>
        </w:tc>
      </w:tr>
    </w:tbl>
    <w:p xmlns:wp14="http://schemas.microsoft.com/office/word/2010/wordml" w:rsidRPr="00576E35" w:rsidR="00576E35" w:rsidP="00576E35" w:rsidRDefault="00576E35" w14:paraId="238601FE" wp14:textId="77777777"/>
    <w:p xmlns:wp14="http://schemas.microsoft.com/office/word/2010/wordml" w:rsidR="00576E35" w:rsidP="00576E35" w:rsidRDefault="00576E35" w14:paraId="388BFB28" wp14:textId="77777777">
      <w:pPr>
        <w:pStyle w:val="Heading2"/>
      </w:pPr>
      <w:r w:rsidRPr="00576E35">
        <w:t>Additional Components.</w:t>
      </w:r>
    </w:p>
    <w:tbl>
      <w:tblPr>
        <w:tblStyle w:val="TipTable"/>
        <w:tblW w:w="5000" w:type="pct"/>
        <w:tblLook w:val="04A0" w:firstRow="1" w:lastRow="0" w:firstColumn="1" w:lastColumn="0" w:noHBand="0" w:noVBand="1"/>
        <w:tblDescription w:val="Layout table"/>
      </w:tblPr>
      <w:tblGrid>
        <w:gridCol w:w="577"/>
        <w:gridCol w:w="8783"/>
      </w:tblGrid>
      <w:tr xmlns:wp14="http://schemas.microsoft.com/office/word/2010/wordml" w:rsidRPr="003E679A" w:rsidR="00564DD6" w:rsidTr="00564DD6" w14:paraId="611E7B66"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564DD6" w:rsidP="00F629D3" w:rsidRDefault="00564DD6" w14:paraId="0F3CABC7" wp14:textId="77777777">
            <w:pPr>
              <w:rPr>
                <w:sz w:val="24"/>
              </w:rPr>
            </w:pPr>
            <w:r w:rsidRPr="003E679A">
              <w:rPr>
                <w:noProof/>
                <w:sz w:val="24"/>
                <w:lang w:eastAsia="en-US"/>
              </w:rPr>
              <mc:AlternateContent>
                <mc:Choice Requires="wpg">
                  <w:drawing>
                    <wp:inline xmlns:wp14="http://schemas.microsoft.com/office/word/2010/wordprocessingDrawing" distT="0" distB="0" distL="0" distR="0" wp14:anchorId="169443A9" wp14:editId="50F460B8">
                      <wp:extent cx="141605" cy="141605"/>
                      <wp:effectExtent l="0" t="0" r="0" b="0"/>
                      <wp:docPr id="4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1" name="Rectangle 45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2" name="Freeform 452"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6209415C">
                    <v:group id="Group 5" style="width:11.15pt;height:11.15pt;mso-position-horizontal-relative:char;mso-position-vertical-relative:line" alt="Tip icon" coordsize="141605,141605" o:spid="_x0000_s1026" w14:anchorId="30E451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jNxD3awIAACaKAAADgAAAAAAAAAAAAAAAAAu&#10;AgAAZHJzL2Uyb0RvYy54bWxQSwECLQAUAAYACAAAACEABeIMPdkAAAADAQAADwAAAAAAAAAAAAAA&#10;AAAGCwAAZHJzL2Rvd25yZXYueG1sUEsFBgAAAAAEAAQA8wAAAAwMAAAAAA==&#10;">
                      <v:rect id="Rectangle 451" style="position:absolute;width:141605;height:141605;visibility:visible;mso-wrap-style:square;v-text-anchor:top" alt="Blue rectangle" o:spid="_x0000_s1027" fillcolor="#2e74b5 [24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"/>
                      <v:shape id="Freeform 452" style="position:absolute;left:58420;top:22225;width:24765;height:97155;visibility:visible;mso-wrap-style:square;v-text-anchor:top" alt="Information icon"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tHxAAAANwAAAAPAAAAZHJzL2Rvd25yZXYueG1sRI9Pi8Iw&#10;FMTvC36H8ARva6q4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KuvC0fEAAAA3AAAAA8A&#10;AAAAAAAAAAAAAAAABwIAAGRycy9kb3ducmV2LnhtbFBLBQYAAAAAAwADALcAAAD4Ag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64DD6" w:rsidP="00F629D3" w:rsidRDefault="00564DD6" w14:paraId="21F36B23"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sidRPr="00564DD6">
              <w:rPr>
                <w:sz w:val="22"/>
              </w:rPr>
              <w:t>The</w:t>
            </w:r>
            <w:r>
              <w:rPr>
                <w:sz w:val="22"/>
              </w:rPr>
              <w:t>re is a password hide password.</w:t>
            </w:r>
          </w:p>
          <w:p w:rsidR="00564DD6" w:rsidP="00F629D3" w:rsidRDefault="00564DD6" w14:paraId="4C3333FE" wp14:textId="77777777">
            <w:pPr>
              <w:pStyle w:val="TipText"/>
              <w:cnfStyle w:val="000000000000" w:firstRow="0" w:lastRow="0" w:firstColumn="0" w:lastColumn="0" w:oddVBand="0" w:evenVBand="0" w:oddHBand="0" w:evenHBand="0" w:firstRowFirstColumn="0" w:firstRowLastColumn="0" w:lastRowFirstColumn="0" w:lastRowLastColumn="0"/>
              <w:rPr>
                <w:sz w:val="22"/>
              </w:rPr>
            </w:pPr>
            <w:r>
              <w:rPr>
                <w:sz w:val="22"/>
              </w:rPr>
              <w:t>One of our group member had no contribution towards the project because they either dropped out or did not want to do the work. The group had tried to reach the member multiple time, yet there no response. Together the group decided to take the member name off the project.</w:t>
            </w:r>
          </w:p>
          <w:p w:rsidRPr="00AD5941" w:rsidR="00564DD6" w:rsidP="00F629D3" w:rsidRDefault="00564DD6" w14:paraId="5B08B5D1" wp14:textId="77777777">
            <w:pPr>
              <w:pStyle w:val="TipText"/>
              <w:cnfStyle w:val="000000000000" w:firstRow="0" w:lastRow="0" w:firstColumn="0" w:lastColumn="0" w:oddVBand="0" w:evenVBand="0" w:oddHBand="0" w:evenHBand="0" w:firstRowFirstColumn="0" w:firstRowLastColumn="0" w:lastRowFirstColumn="0" w:lastRowLastColumn="0"/>
              <w:rPr>
                <w:sz w:val="22"/>
              </w:rPr>
            </w:pPr>
          </w:p>
        </w:tc>
      </w:tr>
      <w:tr xmlns:wp14="http://schemas.microsoft.com/office/word/2010/wordml" w:rsidRPr="003E679A" w:rsidR="00576E35" w:rsidTr="00F629D3" w14:paraId="29D6B04F" wp14:textId="77777777">
        <w:tc>
          <w:tcPr>
            <w:cnfStyle w:val="001000000000" w:firstRow="0" w:lastRow="0" w:firstColumn="1" w:lastColumn="0" w:oddVBand="0" w:evenVBand="0" w:oddHBand="0" w:evenHBand="0" w:firstRowFirstColumn="0" w:firstRowLastColumn="0" w:lastRowFirstColumn="0" w:lastRowLastColumn="0"/>
            <w:tcW w:w="308" w:type="pct"/>
          </w:tcPr>
          <w:p w:rsidRPr="003E679A" w:rsidR="00576E35" w:rsidP="00F629D3" w:rsidRDefault="00576E35" w14:paraId="16DEB4AB" wp14:textId="77777777">
            <w:pPr>
              <w:rPr>
                <w:sz w:val="24"/>
              </w:rPr>
            </w:pPr>
          </w:p>
        </w:tc>
        <w:tc>
          <w:tcPr>
            <w:tcW w:w="4692" w:type="pct"/>
          </w:tcPr>
          <w:p w:rsidRPr="00806B50" w:rsidR="00564DD6" w:rsidP="00AD1299" w:rsidRDefault="00EF3FDA" w14:paraId="0A6959E7" wp14:textId="77777777">
            <w:pPr>
              <w:pStyle w:val="NormalWeb"/>
              <w:spacing w:after="160" w:line="362" w:lineRule="atLeast"/>
              <w:textAlignment w:val="baseline"/>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r w:rsidRPr="00564DD6">
              <w:rPr>
                <w:rStyle w:val="NoSpacingChar"/>
              </w:rPr>
              <w:t xml:space="preserve"> </w:t>
            </w:r>
          </w:p>
        </w:tc>
      </w:tr>
    </w:tbl>
    <w:p xmlns:wp14="http://schemas.microsoft.com/office/word/2010/wordml" w:rsidRPr="00576E35" w:rsidR="00576E35" w:rsidP="00576E35" w:rsidRDefault="00576E35" w14:paraId="0AD9C6F4" wp14:textId="77777777"/>
    <w:sectPr w:rsidRPr="00576E35" w:rsidR="00576E35" w:rsidSect="00576E35">
      <w:footerReference w:type="default" r:id="rId15"/>
      <w:pgSz w:w="12240" w:h="15840" w:orient="portrait"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B3F22" w:rsidRDefault="001B3F22" w14:paraId="4B1F511A" wp14:textId="77777777">
      <w:pPr>
        <w:spacing w:after="0" w:line="240" w:lineRule="auto"/>
      </w:pPr>
      <w:r>
        <w:separator/>
      </w:r>
    </w:p>
  </w:endnote>
  <w:endnote w:type="continuationSeparator" w:id="0">
    <w:p xmlns:wp14="http://schemas.microsoft.com/office/word/2010/wordml" w:rsidR="001B3F22" w:rsidRDefault="001B3F22" w14:paraId="65F9C3D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F629D3" w:rsidP="001E042A" w:rsidRDefault="00F629D3" w14:paraId="0FC61732" wp14:textId="77777777">
    <w:pPr>
      <w:pStyle w:val="Footer"/>
    </w:pPr>
    <w:r w:rsidRPr="001E042A">
      <w:fldChar w:fldCharType="begin"/>
    </w:r>
    <w:r w:rsidRPr="001E042A">
      <w:instrText xml:space="preserve"> PAGE   \* MERGEFORMAT </w:instrText>
    </w:r>
    <w:r w:rsidRPr="001E042A">
      <w:fldChar w:fldCharType="separate"/>
    </w:r>
    <w:r w:rsidR="00A12A0C">
      <w:t>8</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B3F22" w:rsidRDefault="001B3F22" w14:paraId="5023141B" wp14:textId="77777777">
      <w:pPr>
        <w:spacing w:after="0" w:line="240" w:lineRule="auto"/>
      </w:pPr>
      <w:r>
        <w:separator/>
      </w:r>
    </w:p>
  </w:footnote>
  <w:footnote w:type="continuationSeparator" w:id="0">
    <w:p xmlns:wp14="http://schemas.microsoft.com/office/word/2010/wordml" w:rsidR="001B3F22" w:rsidRDefault="001B3F22" w14:paraId="1F3B1409"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28EA9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6136E"/>
    <w:multiLevelType w:val="multilevel"/>
    <w:tmpl w:val="15166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1A43CF7"/>
    <w:multiLevelType w:val="hybridMultilevel"/>
    <w:tmpl w:val="15BACFC4"/>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64192"/>
    <w:multiLevelType w:val="hybridMultilevel"/>
    <w:tmpl w:val="F858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24068"/>
    <w:multiLevelType w:val="multilevel"/>
    <w:tmpl w:val="0EAA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5C0380"/>
    <w:multiLevelType w:val="hybridMultilevel"/>
    <w:tmpl w:val="B22C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03724"/>
    <w:multiLevelType w:val="multilevel"/>
    <w:tmpl w:val="59881C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15:restartNumberingAfterBreak="0">
    <w:nsid w:val="53083094"/>
    <w:multiLevelType w:val="hybridMultilevel"/>
    <w:tmpl w:val="C52CC1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78F54BF"/>
    <w:multiLevelType w:val="multilevel"/>
    <w:tmpl w:val="F75883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93600"/>
    <w:multiLevelType w:val="multilevel"/>
    <w:tmpl w:val="D32A8A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hint="default" w:ascii="Symbol" w:hAnsi="Symbol"/>
        <w:color w:val="2E74B5" w:themeColor="accent1" w:themeShade="BF"/>
      </w:rPr>
    </w:lvl>
    <w:lvl w:ilvl="1">
      <w:start w:val="1"/>
      <w:numFmt w:val="bullet"/>
      <w:lvlText w:val="o"/>
      <w:lvlJc w:val="left"/>
      <w:pPr>
        <w:ind w:left="1440" w:hanging="360"/>
      </w:pPr>
      <w:rPr>
        <w:rFonts w:hint="default" w:ascii="Courier New" w:hAnsi="Courier New"/>
        <w:color w:val="2E74B5" w:themeColor="accent1" w:themeShade="BF"/>
      </w:rPr>
    </w:lvl>
    <w:lvl w:ilvl="2">
      <w:start w:val="1"/>
      <w:numFmt w:val="bullet"/>
      <w:lvlText w:val=""/>
      <w:lvlJc w:val="left"/>
      <w:pPr>
        <w:ind w:left="2160" w:hanging="360"/>
      </w:pPr>
      <w:rPr>
        <w:rFonts w:hint="default" w:ascii="Wingdings" w:hAnsi="Wingdings"/>
        <w:color w:val="2E74B5" w:themeColor="accent1" w:themeShade="BF"/>
      </w:rPr>
    </w:lvl>
    <w:lvl w:ilvl="3">
      <w:start w:val="1"/>
      <w:numFmt w:val="bullet"/>
      <w:lvlText w:val=""/>
      <w:lvlJc w:val="left"/>
      <w:pPr>
        <w:ind w:left="2880" w:hanging="360"/>
      </w:pPr>
      <w:rPr>
        <w:rFonts w:hint="default" w:ascii="Symbol" w:hAnsi="Symbol"/>
        <w:color w:val="2E74B5" w:themeColor="accent1" w:themeShade="BF"/>
      </w:rPr>
    </w:lvl>
    <w:lvl w:ilvl="4">
      <w:start w:val="1"/>
      <w:numFmt w:val="bullet"/>
      <w:lvlText w:val="o"/>
      <w:lvlJc w:val="left"/>
      <w:pPr>
        <w:ind w:left="3600" w:hanging="360"/>
      </w:pPr>
      <w:rPr>
        <w:rFonts w:hint="default" w:ascii="Courier New" w:hAnsi="Courier New"/>
        <w:color w:val="2E74B5" w:themeColor="accent1" w:themeShade="BF"/>
      </w:rPr>
    </w:lvl>
    <w:lvl w:ilvl="5">
      <w:start w:val="1"/>
      <w:numFmt w:val="bullet"/>
      <w:lvlText w:val=""/>
      <w:lvlJc w:val="left"/>
      <w:pPr>
        <w:ind w:left="4320" w:hanging="360"/>
      </w:pPr>
      <w:rPr>
        <w:rFonts w:hint="default" w:ascii="Wingdings" w:hAnsi="Wingdings"/>
        <w:color w:val="2E74B5" w:themeColor="accent1" w:themeShade="BF"/>
      </w:rPr>
    </w:lvl>
    <w:lvl w:ilvl="6">
      <w:start w:val="1"/>
      <w:numFmt w:val="bullet"/>
      <w:lvlText w:val=""/>
      <w:lvlJc w:val="left"/>
      <w:pPr>
        <w:ind w:left="5040" w:hanging="360"/>
      </w:pPr>
      <w:rPr>
        <w:rFonts w:hint="default" w:ascii="Symbol" w:hAnsi="Symbol"/>
        <w:color w:val="2E74B5" w:themeColor="accent1" w:themeShade="BF"/>
      </w:rPr>
    </w:lvl>
    <w:lvl w:ilvl="7">
      <w:start w:val="1"/>
      <w:numFmt w:val="bullet"/>
      <w:lvlText w:val="o"/>
      <w:lvlJc w:val="left"/>
      <w:pPr>
        <w:ind w:left="5760" w:hanging="360"/>
      </w:pPr>
      <w:rPr>
        <w:rFonts w:hint="default" w:ascii="Courier New" w:hAnsi="Courier New"/>
        <w:color w:val="2E74B5" w:themeColor="accent1" w:themeShade="BF"/>
      </w:rPr>
    </w:lvl>
    <w:lvl w:ilvl="8">
      <w:start w:val="1"/>
      <w:numFmt w:val="bullet"/>
      <w:lvlText w:val=""/>
      <w:lvlJc w:val="left"/>
      <w:pPr>
        <w:ind w:left="6480" w:hanging="360"/>
      </w:pPr>
      <w:rPr>
        <w:rFonts w:hint="default" w:ascii="Wingdings" w:hAnsi="Wingdings"/>
        <w:color w:val="2E74B5" w:themeColor="accent1" w:themeShade="BF"/>
      </w:rPr>
    </w:lvl>
  </w:abstractNum>
  <w:abstractNum w:abstractNumId="22" w15:restartNumberingAfterBreak="0">
    <w:nsid w:val="763641F5"/>
    <w:multiLevelType w:val="hybridMultilevel"/>
    <w:tmpl w:val="447E28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CA9222C"/>
    <w:multiLevelType w:val="multilevel"/>
    <w:tmpl w:val="757CB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6432DA"/>
    <w:multiLevelType w:val="multilevel"/>
    <w:tmpl w:val="FFD8A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1"/>
  </w:num>
  <w:num w:numId="3">
    <w:abstractNumId w:val="21"/>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8"/>
  </w:num>
  <w:num w:numId="17">
    <w:abstractNumId w:val="22"/>
  </w:num>
  <w:num w:numId="18">
    <w:abstractNumId w:val="13"/>
  </w:num>
  <w:num w:numId="19">
    <w:abstractNumId w:val="12"/>
  </w:num>
  <w:num w:numId="20">
    <w:abstractNumId w:val="11"/>
  </w:num>
  <w:num w:numId="21">
    <w:abstractNumId w:val="23"/>
    <w:lvlOverride w:ilvl="0">
      <w:lvl w:ilvl="0">
        <w:numFmt w:val="decimal"/>
        <w:lvlText w:val="%1."/>
        <w:lvlJc w:val="left"/>
      </w:lvl>
    </w:lvlOverride>
  </w:num>
  <w:num w:numId="22">
    <w:abstractNumId w:val="24"/>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16"/>
    <w:lvlOverride w:ilvl="0">
      <w:lvl w:ilvl="0">
        <w:numFmt w:val="decimal"/>
        <w:lvlText w:val="%1."/>
        <w:lvlJc w:val="left"/>
      </w:lvl>
    </w:lvlOverride>
  </w:num>
  <w:num w:numId="25">
    <w:abstractNumId w:val="19"/>
    <w:lvlOverride w:ilvl="0">
      <w:lvl w:ilvl="0">
        <w:numFmt w:val="decimal"/>
        <w:lvlText w:val="%1."/>
        <w:lvlJc w:val="left"/>
      </w:lvl>
    </w:lvlOverride>
  </w:num>
  <w:num w:numId="26">
    <w:abstractNumId w:val="15"/>
  </w:num>
  <w:num w:numId="27">
    <w:abstractNumId w:val="14"/>
  </w:num>
  <w:num w:numId="28">
    <w:abstractNumId w:val="10"/>
    <w:lvlOverride w:ilvl="0"/>
  </w:num>
  <w:num w:numId="29">
    <w:abstractNumId w:val="10"/>
    <w:lvlOverride w:ilv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64" w:dllVersion="131078" w:nlCheck="1" w:checkStyle="0" w:appName="MSWord"/>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22"/>
    <w:rsid w:val="00083B37"/>
    <w:rsid w:val="000A0612"/>
    <w:rsid w:val="000B54C5"/>
    <w:rsid w:val="001A728E"/>
    <w:rsid w:val="001B3F22"/>
    <w:rsid w:val="001E042A"/>
    <w:rsid w:val="00225505"/>
    <w:rsid w:val="0026564C"/>
    <w:rsid w:val="00266341"/>
    <w:rsid w:val="003312ED"/>
    <w:rsid w:val="00336B48"/>
    <w:rsid w:val="003E679A"/>
    <w:rsid w:val="004018C1"/>
    <w:rsid w:val="004727F4"/>
    <w:rsid w:val="004A0A8D"/>
    <w:rsid w:val="004E6638"/>
    <w:rsid w:val="004F0DA9"/>
    <w:rsid w:val="00564DD6"/>
    <w:rsid w:val="00575B92"/>
    <w:rsid w:val="00576E35"/>
    <w:rsid w:val="00577F72"/>
    <w:rsid w:val="005D4422"/>
    <w:rsid w:val="005D4DC9"/>
    <w:rsid w:val="005F7999"/>
    <w:rsid w:val="00626EDA"/>
    <w:rsid w:val="006D7FF8"/>
    <w:rsid w:val="00700BCB"/>
    <w:rsid w:val="00704472"/>
    <w:rsid w:val="0077273E"/>
    <w:rsid w:val="00791457"/>
    <w:rsid w:val="007F372E"/>
    <w:rsid w:val="00806B50"/>
    <w:rsid w:val="008D5E06"/>
    <w:rsid w:val="008D6D77"/>
    <w:rsid w:val="00944A67"/>
    <w:rsid w:val="00950281"/>
    <w:rsid w:val="00954BFF"/>
    <w:rsid w:val="00A12A0C"/>
    <w:rsid w:val="00A24F07"/>
    <w:rsid w:val="00AA316B"/>
    <w:rsid w:val="00AB2838"/>
    <w:rsid w:val="00AD1299"/>
    <w:rsid w:val="00AD5941"/>
    <w:rsid w:val="00BC1FD2"/>
    <w:rsid w:val="00C30068"/>
    <w:rsid w:val="00C919E6"/>
    <w:rsid w:val="00C92C41"/>
    <w:rsid w:val="00D57E3E"/>
    <w:rsid w:val="00DB24CB"/>
    <w:rsid w:val="00DF5013"/>
    <w:rsid w:val="00E9640A"/>
    <w:rsid w:val="00EF3FDA"/>
    <w:rsid w:val="00F1586E"/>
    <w:rsid w:val="00F25C21"/>
    <w:rsid w:val="00F629D3"/>
    <w:rsid w:val="00F92B62"/>
    <w:rsid w:val="16B2D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1C78A"/>
  <w15:chartTrackingRefBased/>
  <w15:docId w15:val="{788CDAF5-EAB5-49BE-80F0-76A26AC5C2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
    <w:qFormat/>
    <w:pPr>
      <w:pBdr>
        <w:left w:val="double" w:color="1F4E79" w:themeColor="accent1" w:themeShade="80" w:sz="18" w:space="4"/>
      </w:pBdr>
      <w:spacing w:after="0" w:line="420" w:lineRule="exact"/>
    </w:pPr>
    <w:rPr>
      <w:rFonts w:asciiTheme="majorHAnsi" w:hAnsiTheme="majorHAnsi" w:eastAsiaTheme="majorEastAsia" w:cstheme="majorBidi"/>
      <w:caps/>
      <w:color w:val="1F4E79" w:themeColor="accent1" w:themeShade="80"/>
      <w:kern w:val="28"/>
      <w:sz w:val="38"/>
    </w:rPr>
  </w:style>
  <w:style w:type="character" w:styleId="TitleChar" w:customStyle="1">
    <w:name w:val="Title Char"/>
    <w:basedOn w:val="DefaultParagraphFont"/>
    <w:link w:val="Title"/>
    <w:uiPriority w:val="1"/>
    <w:rsid w:val="008D6D77"/>
    <w:rPr>
      <w:rFonts w:asciiTheme="majorHAnsi" w:hAnsiTheme="majorHAnsi" w:eastAsiaTheme="majorEastAsia"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2"/>
    <w:qFormat/>
    <w:rsid w:val="008D5E06"/>
    <w:pPr>
      <w:numPr>
        <w:ilvl w:val="1"/>
      </w:numPr>
      <w:pBdr>
        <w:left w:val="double" w:color="1F4E79" w:themeColor="accent1" w:themeShade="80" w:sz="18" w:space="4"/>
      </w:pBdr>
      <w:spacing w:before="80" w:after="0" w:line="280" w:lineRule="exact"/>
    </w:pPr>
    <w:rPr>
      <w:b/>
      <w:bCs/>
      <w:color w:val="2E74B5" w:themeColor="accent1" w:themeShade="BF"/>
      <w:sz w:val="24"/>
    </w:rPr>
  </w:style>
  <w:style w:type="character" w:styleId="SubtitleChar" w:customStyle="1">
    <w:name w:val="Subtitle Char"/>
    <w:basedOn w:val="DefaultParagraphFont"/>
    <w:link w:val="Subtitle"/>
    <w:uiPriority w:val="2"/>
    <w:rsid w:val="008D5E06"/>
    <w:rPr>
      <w:b/>
      <w:bCs/>
      <w:color w:val="2E74B5" w:themeColor="accent1" w:themeShade="BF"/>
      <w:sz w:val="24"/>
    </w:rPr>
  </w:style>
  <w:style w:type="character" w:styleId="Heading1Char" w:customStyle="1">
    <w:name w:val="Heading 1 Char"/>
    <w:basedOn w:val="DefaultParagraphFont"/>
    <w:link w:val="Heading1"/>
    <w:uiPriority w:val="9"/>
    <w:rPr>
      <w:b/>
      <w:bCs/>
      <w:caps/>
      <w:color w:val="1F4E79" w:themeColor="accent1" w:themeShade="80"/>
      <w:sz w:val="28"/>
    </w:rPr>
  </w:style>
  <w:style w:type="table" w:styleId="TipTable" w:customStyle="1">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styleId="TipText" w:customStyle="1">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styleId="Heading3Char" w:customStyle="1">
    <w:name w:val="Heading 3 Char"/>
    <w:basedOn w:val="DefaultParagraphFont"/>
    <w:link w:val="Heading3"/>
    <w:uiPriority w:val="9"/>
    <w:semiHidden/>
    <w:rsid w:val="008D5E06"/>
    <w:rPr>
      <w:rFonts w:asciiTheme="majorHAnsi" w:hAnsiTheme="majorHAnsi" w:eastAsiaTheme="majorEastAsia" w:cstheme="majorBidi"/>
      <w:color w:val="1F4D78" w:themeColor="accent1" w:themeShade="7F"/>
      <w:sz w:val="24"/>
      <w:szCs w:val="24"/>
    </w:rPr>
  </w:style>
  <w:style w:type="character" w:styleId="Heading2Char" w:customStyle="1">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hAnsiTheme="majorHAnsi" w:eastAsiaTheme="majorEastAsia" w:cstheme="majorBidi"/>
      <w:noProof/>
      <w:color w:val="1F4E79" w:themeColor="accent1" w:themeShade="80"/>
      <w:sz w:val="20"/>
    </w:rPr>
  </w:style>
  <w:style w:type="character" w:styleId="FooterChar" w:customStyle="1">
    <w:name w:val="Footer Char"/>
    <w:basedOn w:val="DefaultParagraphFont"/>
    <w:link w:val="Footer"/>
    <w:uiPriority w:val="99"/>
    <w:rsid w:val="001E042A"/>
    <w:rPr>
      <w:rFonts w:asciiTheme="majorHAnsi" w:hAnsiTheme="majorHAnsi" w:eastAsiaTheme="majorEastAsia"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rojectScopeTable" w:customStyle="1">
    <w:name w:val="Project Scope Table"/>
    <w:basedOn w:val="Table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styleId="Heading4Char" w:customStyle="1">
    <w:name w:val="Heading 4 Char"/>
    <w:basedOn w:val="DefaultParagraphFont"/>
    <w:link w:val="Heading4"/>
    <w:uiPriority w:val="9"/>
    <w:semiHidden/>
    <w:rsid w:val="008D5E06"/>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8D5E06"/>
    <w:rPr>
      <w:rFonts w:asciiTheme="majorHAnsi" w:hAnsiTheme="majorHAnsi" w:eastAsiaTheme="majorEastAsia" w:cstheme="majorBidi"/>
      <w:color w:val="2E74B5" w:themeColor="accent1" w:themeShade="BF"/>
    </w:rPr>
  </w:style>
  <w:style w:type="character" w:styleId="Heading8Char" w:customStyle="1">
    <w:name w:val="Heading 8 Char"/>
    <w:basedOn w:val="DefaultParagraphFont"/>
    <w:link w:val="Heading8"/>
    <w:uiPriority w:val="9"/>
    <w:semiHidden/>
    <w:rsid w:val="008D5E06"/>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8D5E06"/>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color="2E74B5" w:themeColor="accent1" w:themeShade="BF" w:sz="4" w:space="10"/>
        <w:bottom w:val="single" w:color="2E74B5" w:themeColor="accent1" w:themeShade="BF" w:sz="4" w:space="10"/>
      </w:pBdr>
      <w:spacing w:before="360" w:after="360"/>
      <w:ind w:left="864" w:right="864"/>
      <w:jc w:val="center"/>
    </w:pPr>
    <w:rPr>
      <w:i/>
      <w:iCs/>
      <w:color w:val="2E74B5" w:themeColor="accent1" w:themeShade="BF"/>
    </w:rPr>
  </w:style>
  <w:style w:type="character" w:styleId="IntenseQuoteChar" w:customStyle="1">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color="2E74B5" w:themeColor="accent1" w:themeShade="BF" w:sz="2" w:space="10"/>
        <w:left w:val="single" w:color="2E74B5" w:themeColor="accent1" w:themeShade="BF" w:sz="2" w:space="10"/>
        <w:bottom w:val="single" w:color="2E74B5" w:themeColor="accent1" w:themeShade="BF" w:sz="2" w:space="10"/>
        <w:right w:val="single" w:color="2E74B5" w:themeColor="accent1" w:themeShade="BF" w:sz="2" w:space="10"/>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styleId="UnresolvedMention1" w:customStyle="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6634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NoSpacing">
    <w:name w:val="No Spacing"/>
    <w:link w:val="NoSpacingChar"/>
    <w:uiPriority w:val="1"/>
    <w:qFormat/>
    <w:rsid w:val="00576E35"/>
    <w:pPr>
      <w:spacing w:after="0" w:line="240" w:lineRule="auto"/>
    </w:pPr>
    <w:rPr>
      <w:rFonts w:eastAsiaTheme="minorEastAsia"/>
      <w:color w:val="auto"/>
      <w:sz w:val="22"/>
      <w:szCs w:val="22"/>
      <w:lang w:eastAsia="en-US"/>
    </w:rPr>
  </w:style>
  <w:style w:type="character" w:styleId="NoSpacingChar" w:customStyle="1">
    <w:name w:val="No Spacing Char"/>
    <w:basedOn w:val="DefaultParagraphFont"/>
    <w:link w:val="NoSpacing"/>
    <w:uiPriority w:val="1"/>
    <w:rsid w:val="00576E35"/>
    <w:rPr>
      <w:rFonts w:eastAsiaTheme="minorEastAsia"/>
      <w:color w:val="auto"/>
      <w:sz w:val="22"/>
      <w:szCs w:val="22"/>
      <w:lang w:eastAsia="en-US"/>
    </w:rPr>
  </w:style>
  <w:style w:type="paragraph" w:styleId="NormalWeb">
    <w:name w:val="Normal (Web)"/>
    <w:basedOn w:val="Normal"/>
    <w:uiPriority w:val="99"/>
    <w:unhideWhenUsed/>
    <w:rsid w:val="004E6638"/>
    <w:pPr>
      <w:spacing w:before="100" w:beforeAutospacing="1" w:after="100" w:afterAutospacing="1" w:line="240" w:lineRule="auto"/>
    </w:pPr>
    <w:rPr>
      <w:rFonts w:ascii="Times New Roman" w:hAnsi="Times New Roman" w:eastAsia="Times New Roman" w:cs="Times New Roman"/>
      <w:color w:val="auto"/>
      <w:sz w:val="24"/>
      <w:szCs w:val="24"/>
      <w:lang w:eastAsia="en-US"/>
    </w:rPr>
  </w:style>
  <w:style w:type="paragraph" w:styleId="ListParagraph">
    <w:name w:val="List Paragraph"/>
    <w:basedOn w:val="Normal"/>
    <w:uiPriority w:val="34"/>
    <w:unhideWhenUsed/>
    <w:qFormat/>
    <w:rsid w:val="004E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7305">
      <w:bodyDiv w:val="1"/>
      <w:marLeft w:val="0"/>
      <w:marRight w:val="0"/>
      <w:marTop w:val="0"/>
      <w:marBottom w:val="0"/>
      <w:divBdr>
        <w:top w:val="none" w:sz="0" w:space="0" w:color="auto"/>
        <w:left w:val="none" w:sz="0" w:space="0" w:color="auto"/>
        <w:bottom w:val="none" w:sz="0" w:space="0" w:color="auto"/>
        <w:right w:val="none" w:sz="0" w:space="0" w:color="auto"/>
      </w:divBdr>
    </w:div>
    <w:div w:id="428427532">
      <w:bodyDiv w:val="1"/>
      <w:marLeft w:val="0"/>
      <w:marRight w:val="0"/>
      <w:marTop w:val="0"/>
      <w:marBottom w:val="0"/>
      <w:divBdr>
        <w:top w:val="none" w:sz="0" w:space="0" w:color="auto"/>
        <w:left w:val="none" w:sz="0" w:space="0" w:color="auto"/>
        <w:bottom w:val="none" w:sz="0" w:space="0" w:color="auto"/>
        <w:right w:val="none" w:sz="0" w:space="0" w:color="auto"/>
      </w:divBdr>
    </w:div>
    <w:div w:id="502016575">
      <w:bodyDiv w:val="1"/>
      <w:marLeft w:val="0"/>
      <w:marRight w:val="0"/>
      <w:marTop w:val="0"/>
      <w:marBottom w:val="0"/>
      <w:divBdr>
        <w:top w:val="none" w:sz="0" w:space="0" w:color="auto"/>
        <w:left w:val="none" w:sz="0" w:space="0" w:color="auto"/>
        <w:bottom w:val="none" w:sz="0" w:space="0" w:color="auto"/>
        <w:right w:val="none" w:sz="0" w:space="0" w:color="auto"/>
      </w:divBdr>
    </w:div>
    <w:div w:id="527642437">
      <w:bodyDiv w:val="1"/>
      <w:marLeft w:val="0"/>
      <w:marRight w:val="0"/>
      <w:marTop w:val="0"/>
      <w:marBottom w:val="0"/>
      <w:divBdr>
        <w:top w:val="none" w:sz="0" w:space="0" w:color="auto"/>
        <w:left w:val="none" w:sz="0" w:space="0" w:color="auto"/>
        <w:bottom w:val="none" w:sz="0" w:space="0" w:color="auto"/>
        <w:right w:val="none" w:sz="0" w:space="0" w:color="auto"/>
      </w:divBdr>
    </w:div>
    <w:div w:id="566187781">
      <w:bodyDiv w:val="1"/>
      <w:marLeft w:val="0"/>
      <w:marRight w:val="0"/>
      <w:marTop w:val="0"/>
      <w:marBottom w:val="0"/>
      <w:divBdr>
        <w:top w:val="none" w:sz="0" w:space="0" w:color="auto"/>
        <w:left w:val="none" w:sz="0" w:space="0" w:color="auto"/>
        <w:bottom w:val="none" w:sz="0" w:space="0" w:color="auto"/>
        <w:right w:val="none" w:sz="0" w:space="0" w:color="auto"/>
      </w:divBdr>
      <w:divsChild>
        <w:div w:id="835190941">
          <w:marLeft w:val="1692"/>
          <w:marRight w:val="0"/>
          <w:marTop w:val="0"/>
          <w:marBottom w:val="0"/>
          <w:divBdr>
            <w:top w:val="none" w:sz="0" w:space="0" w:color="auto"/>
            <w:left w:val="none" w:sz="0" w:space="0" w:color="auto"/>
            <w:bottom w:val="none" w:sz="0" w:space="0" w:color="auto"/>
            <w:right w:val="none" w:sz="0" w:space="0" w:color="auto"/>
          </w:divBdr>
        </w:div>
      </w:divsChild>
    </w:div>
    <w:div w:id="794759637">
      <w:bodyDiv w:val="1"/>
      <w:marLeft w:val="0"/>
      <w:marRight w:val="0"/>
      <w:marTop w:val="0"/>
      <w:marBottom w:val="0"/>
      <w:divBdr>
        <w:top w:val="none" w:sz="0" w:space="0" w:color="auto"/>
        <w:left w:val="none" w:sz="0" w:space="0" w:color="auto"/>
        <w:bottom w:val="none" w:sz="0" w:space="0" w:color="auto"/>
        <w:right w:val="none" w:sz="0" w:space="0" w:color="auto"/>
      </w:divBdr>
    </w:div>
    <w:div w:id="862667732">
      <w:bodyDiv w:val="1"/>
      <w:marLeft w:val="0"/>
      <w:marRight w:val="0"/>
      <w:marTop w:val="0"/>
      <w:marBottom w:val="0"/>
      <w:divBdr>
        <w:top w:val="none" w:sz="0" w:space="0" w:color="auto"/>
        <w:left w:val="none" w:sz="0" w:space="0" w:color="auto"/>
        <w:bottom w:val="none" w:sz="0" w:space="0" w:color="auto"/>
        <w:right w:val="none" w:sz="0" w:space="0" w:color="auto"/>
      </w:divBdr>
    </w:div>
    <w:div w:id="962924107">
      <w:bodyDiv w:val="1"/>
      <w:marLeft w:val="0"/>
      <w:marRight w:val="0"/>
      <w:marTop w:val="0"/>
      <w:marBottom w:val="0"/>
      <w:divBdr>
        <w:top w:val="none" w:sz="0" w:space="0" w:color="auto"/>
        <w:left w:val="none" w:sz="0" w:space="0" w:color="auto"/>
        <w:bottom w:val="none" w:sz="0" w:space="0" w:color="auto"/>
        <w:right w:val="none" w:sz="0" w:space="0" w:color="auto"/>
      </w:divBdr>
    </w:div>
    <w:div w:id="1053311040">
      <w:bodyDiv w:val="1"/>
      <w:marLeft w:val="0"/>
      <w:marRight w:val="0"/>
      <w:marTop w:val="0"/>
      <w:marBottom w:val="0"/>
      <w:divBdr>
        <w:top w:val="none" w:sz="0" w:space="0" w:color="auto"/>
        <w:left w:val="none" w:sz="0" w:space="0" w:color="auto"/>
        <w:bottom w:val="none" w:sz="0" w:space="0" w:color="auto"/>
        <w:right w:val="none" w:sz="0" w:space="0" w:color="auto"/>
      </w:divBdr>
    </w:div>
    <w:div w:id="1186214863">
      <w:bodyDiv w:val="1"/>
      <w:marLeft w:val="0"/>
      <w:marRight w:val="0"/>
      <w:marTop w:val="0"/>
      <w:marBottom w:val="0"/>
      <w:divBdr>
        <w:top w:val="none" w:sz="0" w:space="0" w:color="auto"/>
        <w:left w:val="none" w:sz="0" w:space="0" w:color="auto"/>
        <w:bottom w:val="none" w:sz="0" w:space="0" w:color="auto"/>
        <w:right w:val="none" w:sz="0" w:space="0" w:color="auto"/>
      </w:divBdr>
    </w:div>
    <w:div w:id="1565339626">
      <w:bodyDiv w:val="1"/>
      <w:marLeft w:val="0"/>
      <w:marRight w:val="0"/>
      <w:marTop w:val="0"/>
      <w:marBottom w:val="0"/>
      <w:divBdr>
        <w:top w:val="none" w:sz="0" w:space="0" w:color="auto"/>
        <w:left w:val="none" w:sz="0" w:space="0" w:color="auto"/>
        <w:bottom w:val="none" w:sz="0" w:space="0" w:color="auto"/>
        <w:right w:val="none" w:sz="0" w:space="0" w:color="auto"/>
      </w:divBdr>
    </w:div>
    <w:div w:id="1661226073">
      <w:bodyDiv w:val="1"/>
      <w:marLeft w:val="0"/>
      <w:marRight w:val="0"/>
      <w:marTop w:val="0"/>
      <w:marBottom w:val="0"/>
      <w:divBdr>
        <w:top w:val="none" w:sz="0" w:space="0" w:color="auto"/>
        <w:left w:val="none" w:sz="0" w:space="0" w:color="auto"/>
        <w:bottom w:val="none" w:sz="0" w:space="0" w:color="auto"/>
        <w:right w:val="none" w:sz="0" w:space="0" w:color="auto"/>
      </w:divBdr>
    </w:div>
    <w:div w:id="1877158461">
      <w:bodyDiv w:val="1"/>
      <w:marLeft w:val="0"/>
      <w:marRight w:val="0"/>
      <w:marTop w:val="0"/>
      <w:marBottom w:val="0"/>
      <w:divBdr>
        <w:top w:val="none" w:sz="0" w:space="0" w:color="auto"/>
        <w:left w:val="none" w:sz="0" w:space="0" w:color="auto"/>
        <w:bottom w:val="none" w:sz="0" w:space="0" w:color="auto"/>
        <w:right w:val="none" w:sz="0" w:space="0" w:color="auto"/>
      </w:divBdr>
      <w:divsChild>
        <w:div w:id="1020815042">
          <w:marLeft w:val="547"/>
          <w:marRight w:val="0"/>
          <w:marTop w:val="200"/>
          <w:marBottom w:val="0"/>
          <w:divBdr>
            <w:top w:val="none" w:sz="0" w:space="0" w:color="auto"/>
            <w:left w:val="none" w:sz="0" w:space="0" w:color="auto"/>
            <w:bottom w:val="none" w:sz="0" w:space="0" w:color="auto"/>
            <w:right w:val="none" w:sz="0" w:space="0" w:color="auto"/>
          </w:divBdr>
        </w:div>
        <w:div w:id="1853911304">
          <w:marLeft w:val="547"/>
          <w:marRight w:val="0"/>
          <w:marTop w:val="200"/>
          <w:marBottom w:val="0"/>
          <w:divBdr>
            <w:top w:val="none" w:sz="0" w:space="0" w:color="auto"/>
            <w:left w:val="none" w:sz="0" w:space="0" w:color="auto"/>
            <w:bottom w:val="none" w:sz="0" w:space="0" w:color="auto"/>
            <w:right w:val="none" w:sz="0" w:space="0" w:color="auto"/>
          </w:divBdr>
        </w:div>
        <w:div w:id="1850094997">
          <w:marLeft w:val="547"/>
          <w:marRight w:val="0"/>
          <w:marTop w:val="200"/>
          <w:marBottom w:val="0"/>
          <w:divBdr>
            <w:top w:val="none" w:sz="0" w:space="0" w:color="auto"/>
            <w:left w:val="none" w:sz="0" w:space="0" w:color="auto"/>
            <w:bottom w:val="none" w:sz="0" w:space="0" w:color="auto"/>
            <w:right w:val="none" w:sz="0" w:space="0" w:color="auto"/>
          </w:divBdr>
        </w:div>
        <w:div w:id="1664972780">
          <w:marLeft w:val="547"/>
          <w:marRight w:val="0"/>
          <w:marTop w:val="200"/>
          <w:marBottom w:val="0"/>
          <w:divBdr>
            <w:top w:val="none" w:sz="0" w:space="0" w:color="auto"/>
            <w:left w:val="none" w:sz="0" w:space="0" w:color="auto"/>
            <w:bottom w:val="none" w:sz="0" w:space="0" w:color="auto"/>
            <w:right w:val="none" w:sz="0" w:space="0" w:color="auto"/>
          </w:divBdr>
        </w:div>
        <w:div w:id="584386773">
          <w:marLeft w:val="547"/>
          <w:marRight w:val="0"/>
          <w:marTop w:val="200"/>
          <w:marBottom w:val="0"/>
          <w:divBdr>
            <w:top w:val="none" w:sz="0" w:space="0" w:color="auto"/>
            <w:left w:val="none" w:sz="0" w:space="0" w:color="auto"/>
            <w:bottom w:val="none" w:sz="0" w:space="0" w:color="auto"/>
            <w:right w:val="none" w:sz="0" w:space="0" w:color="auto"/>
          </w:divBdr>
        </w:div>
      </w:divsChild>
    </w:div>
    <w:div w:id="2016807635">
      <w:bodyDiv w:val="1"/>
      <w:marLeft w:val="0"/>
      <w:marRight w:val="0"/>
      <w:marTop w:val="0"/>
      <w:marBottom w:val="0"/>
      <w:divBdr>
        <w:top w:val="none" w:sz="0" w:space="0" w:color="auto"/>
        <w:left w:val="none" w:sz="0" w:space="0" w:color="auto"/>
        <w:bottom w:val="none" w:sz="0" w:space="0" w:color="auto"/>
        <w:right w:val="none" w:sz="0" w:space="0" w:color="auto"/>
      </w:divBdr>
    </w:div>
    <w:div w:id="20889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jpe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glossaryDocument" Target="glossary/document.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vastavas1\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CC4B653BEB4BAB9A118DD0FAC40983"/>
        <w:category>
          <w:name w:val="General"/>
          <w:gallery w:val="placeholder"/>
        </w:category>
        <w:types>
          <w:type w:val="bbPlcHdr"/>
        </w:types>
        <w:behaviors>
          <w:behavior w:val="content"/>
        </w:behaviors>
        <w:guid w:val="{BD84FE97-2A60-40FB-847A-F333681DBE24}"/>
      </w:docPartPr>
      <w:docPartBody>
        <w:p w:rsidR="005F28BD" w:rsidRDefault="007C7B96">
          <w:pPr>
            <w:pStyle w:val="4ECC4B653BEB4BAB9A118DD0FAC40983"/>
          </w:pPr>
          <w:r>
            <w:t>Date</w:t>
          </w:r>
        </w:p>
      </w:docPartBody>
    </w:docPart>
    <w:docPart>
      <w:docPartPr>
        <w:name w:val="9EBBCCA30B744804A4601F4D7746C005"/>
        <w:category>
          <w:name w:val="General"/>
          <w:gallery w:val="placeholder"/>
        </w:category>
        <w:types>
          <w:type w:val="bbPlcHdr"/>
        </w:types>
        <w:behaviors>
          <w:behavior w:val="content"/>
        </w:behaviors>
        <w:guid w:val="{4E3981E1-86E6-4A11-9637-723AD9660DD9}"/>
      </w:docPartPr>
      <w:docPartBody>
        <w:p w:rsidR="005F28BD" w:rsidRDefault="007C7B96">
          <w:pPr>
            <w:pStyle w:val="9EBBCCA30B744804A4601F4D7746C005"/>
          </w:pPr>
          <w:r>
            <w:t>Overview</w:t>
          </w:r>
        </w:p>
      </w:docPartBody>
    </w:docPart>
    <w:docPart>
      <w:docPartPr>
        <w:name w:val="A205F37FBE0F4EBA861004A757F61C55"/>
        <w:category>
          <w:name w:val="General"/>
          <w:gallery w:val="placeholder"/>
        </w:category>
        <w:types>
          <w:type w:val="bbPlcHdr"/>
        </w:types>
        <w:behaviors>
          <w:behavior w:val="content"/>
        </w:behaviors>
        <w:guid w:val="{0B9570EC-6245-4778-9915-111DFD00749F}"/>
      </w:docPartPr>
      <w:docPartBody>
        <w:p w:rsidR="005F28BD" w:rsidRDefault="007C7B96">
          <w:pPr>
            <w:pStyle w:val="A205F37FBE0F4EBA861004A757F61C55"/>
          </w:pPr>
          <w:r>
            <w:t>Project Background and Description</w:t>
          </w:r>
        </w:p>
      </w:docPartBody>
    </w:docPart>
    <w:docPart>
      <w:docPartPr>
        <w:name w:val="122D3C6E684045A5A9522647556327DB"/>
        <w:category>
          <w:name w:val="General"/>
          <w:gallery w:val="placeholder"/>
        </w:category>
        <w:types>
          <w:type w:val="bbPlcHdr"/>
        </w:types>
        <w:behaviors>
          <w:behavior w:val="content"/>
        </w:behaviors>
        <w:guid w:val="{29F78FFE-8C14-4CE1-A3C8-D39EAB240BFB}"/>
      </w:docPartPr>
      <w:docPartBody>
        <w:p w:rsidR="005F28BD" w:rsidRDefault="007C7B96">
          <w:pPr>
            <w:pStyle w:val="122D3C6E684045A5A9522647556327DB"/>
          </w:pPr>
          <w:r>
            <w:t>High-Level Requirements</w:t>
          </w:r>
        </w:p>
      </w:docPartBody>
    </w:docPart>
    <w:docPart>
      <w:docPartPr>
        <w:name w:val="ED73ACA4BF764FE29BE569C13D503CEA"/>
        <w:category>
          <w:name w:val="General"/>
          <w:gallery w:val="placeholder"/>
        </w:category>
        <w:types>
          <w:type w:val="bbPlcHdr"/>
        </w:types>
        <w:behaviors>
          <w:behavior w:val="content"/>
        </w:behaviors>
        <w:guid w:val="{75C46C6D-4EC8-4967-B638-3DA86ED04E69}"/>
      </w:docPartPr>
      <w:docPartBody>
        <w:p w:rsidR="005F28BD" w:rsidRDefault="007C7B96">
          <w:pPr>
            <w:pStyle w:val="ED73ACA4BF764FE29BE569C13D503CEA"/>
          </w:pPr>
          <w:r>
            <w:t>Implementation Plan</w:t>
          </w:r>
        </w:p>
      </w:docPartBody>
    </w:docPart>
    <w:docPart>
      <w:docPartPr>
        <w:name w:val="0CDBE40C36C747B6A8F60A639621ECA7"/>
        <w:category>
          <w:name w:val="General"/>
          <w:gallery w:val="placeholder"/>
        </w:category>
        <w:types>
          <w:type w:val="bbPlcHdr"/>
        </w:types>
        <w:behaviors>
          <w:behavior w:val="content"/>
        </w:behaviors>
        <w:guid w:val="{5C41B8AE-EBD8-478A-B79F-6252A29BDBE8}"/>
      </w:docPartPr>
      <w:docPartBody>
        <w:p w:rsidR="005F28BD" w:rsidRDefault="007C7B96">
          <w:pPr>
            <w:pStyle w:val="0CDBE40C36C747B6A8F60A639621ECA7"/>
          </w:pPr>
          <w:r>
            <w:t>High-Level 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96"/>
    <w:rsid w:val="001E466F"/>
    <w:rsid w:val="005F28BD"/>
    <w:rsid w:val="007C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C512ED3D049BA85B672D8214D4FB5">
    <w:name w:val="592C512ED3D049BA85B672D8214D4FB5"/>
  </w:style>
  <w:style w:type="paragraph" w:customStyle="1" w:styleId="00640BDB28704164B15F1C262052F9B3">
    <w:name w:val="00640BDB28704164B15F1C262052F9B3"/>
  </w:style>
  <w:style w:type="paragraph" w:customStyle="1" w:styleId="4ECC4B653BEB4BAB9A118DD0FAC40983">
    <w:name w:val="4ECC4B653BEB4BAB9A118DD0FAC40983"/>
  </w:style>
  <w:style w:type="paragraph" w:customStyle="1" w:styleId="9EBBCCA30B744804A4601F4D7746C005">
    <w:name w:val="9EBBCCA30B744804A4601F4D7746C005"/>
  </w:style>
  <w:style w:type="paragraph" w:customStyle="1" w:styleId="A205F37FBE0F4EBA861004A757F61C55">
    <w:name w:val="A205F37FBE0F4EBA861004A757F61C55"/>
  </w:style>
  <w:style w:type="paragraph" w:customStyle="1" w:styleId="1CE1B2C062384D48AF72FFACD00EC57B">
    <w:name w:val="1CE1B2C062384D48AF72FFACD00EC57B"/>
  </w:style>
  <w:style w:type="paragraph" w:customStyle="1" w:styleId="74B7F1BD28EB41519124BC90560CC056">
    <w:name w:val="74B7F1BD28EB41519124BC90560CC056"/>
  </w:style>
  <w:style w:type="paragraph" w:customStyle="1" w:styleId="E70A63E1B972462B8B99DCD1130B92ED">
    <w:name w:val="E70A63E1B972462B8B99DCD1130B92ED"/>
  </w:style>
  <w:style w:type="paragraph" w:customStyle="1" w:styleId="FFD7BADAA88B43CC80FB8255848D7493">
    <w:name w:val="FFD7BADAA88B43CC80FB8255848D7493"/>
  </w:style>
  <w:style w:type="paragraph" w:customStyle="1" w:styleId="EC32CD69C1C24B328A034B36562AE69C">
    <w:name w:val="EC32CD69C1C24B328A034B36562AE69C"/>
  </w:style>
  <w:style w:type="paragraph" w:customStyle="1" w:styleId="1509433B9EA54999A3FD8B1AB4EBABDB">
    <w:name w:val="1509433B9EA54999A3FD8B1AB4EBABDB"/>
  </w:style>
  <w:style w:type="paragraph" w:customStyle="1" w:styleId="122D3C6E684045A5A9522647556327DB">
    <w:name w:val="122D3C6E684045A5A9522647556327DB"/>
  </w:style>
  <w:style w:type="paragraph" w:customStyle="1" w:styleId="5A56D06776F74EF6BD6565840BAA7646">
    <w:name w:val="5A56D06776F74EF6BD6565840BAA7646"/>
  </w:style>
  <w:style w:type="paragraph" w:customStyle="1" w:styleId="AD5EB2FE06AD43DE9B328571F9381A77">
    <w:name w:val="AD5EB2FE06AD43DE9B328571F9381A77"/>
  </w:style>
  <w:style w:type="paragraph" w:customStyle="1" w:styleId="BFF5E9F804F744A39D8CCF3BB84BD298">
    <w:name w:val="BFF5E9F804F744A39D8CCF3BB84BD298"/>
  </w:style>
  <w:style w:type="paragraph" w:customStyle="1" w:styleId="DD98D019ADAC451686881A4CF6AF9EC0">
    <w:name w:val="DD98D019ADAC451686881A4CF6AF9EC0"/>
  </w:style>
  <w:style w:type="paragraph" w:customStyle="1" w:styleId="A8771A533E0543BFA362FB248D1006BE">
    <w:name w:val="A8771A533E0543BFA362FB248D1006BE"/>
  </w:style>
  <w:style w:type="paragraph" w:customStyle="1" w:styleId="C996D1CEC2DD401CBC24897A0F35832B">
    <w:name w:val="C996D1CEC2DD401CBC24897A0F35832B"/>
  </w:style>
  <w:style w:type="paragraph" w:customStyle="1" w:styleId="F0278CCB18CA4EF49CBDAE60480D8723">
    <w:name w:val="F0278CCB18CA4EF49CBDAE60480D8723"/>
  </w:style>
  <w:style w:type="paragraph" w:customStyle="1" w:styleId="11F54D1CDC4A494C86E3B0CE5E2BBB5C">
    <w:name w:val="11F54D1CDC4A494C86E3B0CE5E2BBB5C"/>
  </w:style>
  <w:style w:type="paragraph" w:customStyle="1" w:styleId="367D135AC8B64544AFC3601DFF19FD9A">
    <w:name w:val="367D135AC8B64544AFC3601DFF19FD9A"/>
  </w:style>
  <w:style w:type="paragraph" w:customStyle="1" w:styleId="83C1A0B3D86843ACA6D56D6C730D6C61">
    <w:name w:val="83C1A0B3D86843ACA6D56D6C730D6C61"/>
  </w:style>
  <w:style w:type="paragraph" w:customStyle="1" w:styleId="3ECC87F839AB4B8180749230D0FE7AD9">
    <w:name w:val="3ECC87F839AB4B8180749230D0FE7AD9"/>
  </w:style>
  <w:style w:type="paragraph" w:customStyle="1" w:styleId="6E172DBE976143BE891E2F332B669EFD">
    <w:name w:val="6E172DBE976143BE891E2F332B669EFD"/>
  </w:style>
  <w:style w:type="paragraph" w:customStyle="1" w:styleId="B0E94FA448614336A58AA52DA8A7E987">
    <w:name w:val="B0E94FA448614336A58AA52DA8A7E987"/>
  </w:style>
  <w:style w:type="paragraph" w:customStyle="1" w:styleId="ED73ACA4BF764FE29BE569C13D503CEA">
    <w:name w:val="ED73ACA4BF764FE29BE569C13D503CEA"/>
  </w:style>
  <w:style w:type="paragraph" w:customStyle="1" w:styleId="043C246AFD304DBD864368DBBAF8E248">
    <w:name w:val="043C246AFD304DBD864368DBBAF8E248"/>
  </w:style>
  <w:style w:type="paragraph" w:customStyle="1" w:styleId="0CDBE40C36C747B6A8F60A639621ECA7">
    <w:name w:val="0CDBE40C36C747B6A8F60A639621ECA7"/>
  </w:style>
  <w:style w:type="paragraph" w:customStyle="1" w:styleId="60FC95BFF596487FBDF14EB360B80987">
    <w:name w:val="60FC95BFF596487FBDF14EB360B80987"/>
  </w:style>
  <w:style w:type="paragraph" w:customStyle="1" w:styleId="A258E4AD6F584EFD9D1CE4CF2EC5CA49">
    <w:name w:val="A258E4AD6F584EFD9D1CE4CF2EC5CA49"/>
  </w:style>
  <w:style w:type="paragraph" w:customStyle="1" w:styleId="F0692E7FEBAE4B1E8C8538467F168ACA">
    <w:name w:val="F0692E7FEBAE4B1E8C8538467F168ACA"/>
  </w:style>
  <w:style w:type="paragraph" w:customStyle="1" w:styleId="27218877F8FC4E969BABB9F8F14F740D">
    <w:name w:val="27218877F8FC4E969BABB9F8F14F740D"/>
  </w:style>
  <w:style w:type="paragraph" w:customStyle="1" w:styleId="A4EC751CE9D5427593B9D38B180C2990">
    <w:name w:val="A4EC751CE9D5427593B9D38B180C2990"/>
  </w:style>
  <w:style w:type="paragraph" w:customStyle="1" w:styleId="9CC954F4F0AF48DCAD6A648D501FA0D7">
    <w:name w:val="9CC954F4F0AF48DCAD6A648D501FA0D7"/>
  </w:style>
  <w:style w:type="paragraph" w:customStyle="1" w:styleId="A9CB0EED4B954D82BDB4A697FE9CFCB9">
    <w:name w:val="A9CB0EED4B954D82BDB4A697FE9CFCB9"/>
  </w:style>
  <w:style w:type="paragraph" w:customStyle="1" w:styleId="8D80D566817847E7905596D6DB1F3F67">
    <w:name w:val="8D80D566817847E7905596D6DB1F3F67"/>
  </w:style>
  <w:style w:type="paragraph" w:customStyle="1" w:styleId="5581C0DD588849C88D0029466A3C43BD">
    <w:name w:val="5581C0DD588849C88D0029466A3C43BD"/>
  </w:style>
  <w:style w:type="paragraph" w:customStyle="1" w:styleId="9CC51E17830743D1A1B7DDF8B0AB92AB">
    <w:name w:val="9CC51E17830743D1A1B7DDF8B0AB92AB"/>
  </w:style>
  <w:style w:type="paragraph" w:customStyle="1" w:styleId="ED7C6277152E4F4E967C905B1A15EB3F">
    <w:name w:val="ED7C6277152E4F4E967C905B1A15EB3F"/>
    <w:rsid w:val="007C7B96"/>
  </w:style>
  <w:style w:type="paragraph" w:customStyle="1" w:styleId="7B0A88256D624B85A275EA78C22C7C17">
    <w:name w:val="7B0A88256D624B85A275EA78C22C7C17"/>
    <w:rsid w:val="007C7B96"/>
  </w:style>
  <w:style w:type="paragraph" w:customStyle="1" w:styleId="77861D55F89540C292B23D43C88E8936">
    <w:name w:val="77861D55F89540C292B23D43C88E8936"/>
    <w:rsid w:val="007C7B96"/>
  </w:style>
  <w:style w:type="paragraph" w:customStyle="1" w:styleId="8AE21B4AEC944AEC817DF72919C2F173">
    <w:name w:val="8AE21B4AEC944AEC817DF72919C2F173"/>
    <w:rsid w:val="007C7B96"/>
  </w:style>
  <w:style w:type="paragraph" w:customStyle="1" w:styleId="20FC08B9957542FA9492C96921CF1482">
    <w:name w:val="20FC08B9957542FA9492C96921CF1482"/>
    <w:rsid w:val="001E466F"/>
  </w:style>
  <w:style w:type="paragraph" w:customStyle="1" w:styleId="46D2A87FA4654155B5874BDC6419820D">
    <w:name w:val="46D2A87FA4654155B5874BDC6419820D"/>
    <w:rsid w:val="001E46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objective of this project is to develop a simple software product that emulates an actual learning management system, like Blackboard or Moodle.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scope report (Business Blue design)</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12/02/2018</dc:subject>
  <dc:creator>Soumya Srivastava</dc:creator>
  <lastModifiedBy>Hill, Kellen</lastModifiedBy>
  <revision>3</revision>
  <dcterms:created xsi:type="dcterms:W3CDTF">2018-11-29T19:47:00.0000000Z</dcterms:created>
  <dcterms:modified xsi:type="dcterms:W3CDTF">2018-12-02T04:42:18.2726438Z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