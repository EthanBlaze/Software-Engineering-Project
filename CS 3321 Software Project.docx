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6850240"/>
        <w:docPartObj>
          <w:docPartGallery w:val="Cover Pages"/>
          <w:docPartUnique/>
        </w:docPartObj>
      </w:sdtPr>
      <w:sdtEndPr>
        <w:rPr>
          <w:b/>
          <w:bCs/>
          <w:i/>
          <w:iCs/>
          <w:color w:val="595959" w:themeColor="text1" w:themeTint="A6"/>
          <w:sz w:val="22"/>
        </w:rPr>
      </w:sdtEndPr>
      <w:sdtContent>
        <w:p w:rsidR="00576E35" w:rsidRDefault="00576E35">
          <w:r>
            <w:rPr>
              <w:noProof/>
              <w:lang w:eastAsia="en-U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76E35" w:rsidRDefault="00576E3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576E35" w:rsidRDefault="00576E35"/>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6E35" w:rsidRDefault="00A24F0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76E35" w:rsidRPr="0088602B">
                                      <w:rPr>
                                        <w:color w:val="auto"/>
                                        <w:sz w:val="22"/>
                                      </w:rPr>
                                      <w:t>The objective of this project is to develop a simple software product that emulates an actual learning management system, like Blackboard or Moodle.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c283a [3215]" stroked="f" strokeweight="1pt">
                    <v:textbox inset="14.4pt,14.4pt,14.4pt,28.8pt">
                      <w:txbxContent>
                        <w:p w:rsidR="00576E35" w:rsidRDefault="00A24F0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76E35" w:rsidRPr="0088602B">
                                <w:rPr>
                                  <w:color w:val="auto"/>
                                  <w:sz w:val="22"/>
                                </w:rPr>
                                <w:t>The objective of this project is to develop a simple software product that emulates an actual learning management system, like Blackboard or Moodle.</w:t>
                              </w:r>
                            </w:sdtContent>
                          </w:sdt>
                        </w:p>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0BCDDA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66b54 [1614]" strokeweight="1.25pt">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ED64D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6"/>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576E35" w:rsidRDefault="00F92B6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56"/>
                                        <w:szCs w:val="72"/>
                                      </w:rPr>
                                      <w:t xml:space="preserve">     </w:t>
                                    </w:r>
                                  </w:p>
                                </w:sdtContent>
                              </w:sdt>
                              <w:sdt>
                                <w:sdtPr>
                                  <w:rPr>
                                    <w:rFonts w:asciiTheme="majorHAnsi" w:eastAsiaTheme="majorEastAsia" w:hAnsiTheme="majorHAnsi" w:cstheme="majorBidi"/>
                                    <w:noProof/>
                                    <w:color w:val="2C28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576E35" w:rsidRDefault="00576E35">
                                    <w:pPr>
                                      <w:rPr>
                                        <w:rFonts w:asciiTheme="majorHAnsi" w:eastAsiaTheme="majorEastAsia" w:hAnsiTheme="majorHAnsi" w:cstheme="majorBidi"/>
                                        <w:noProof/>
                                        <w:color w:val="2C283A" w:themeColor="text2"/>
                                        <w:sz w:val="32"/>
                                        <w:szCs w:val="40"/>
                                      </w:rPr>
                                    </w:pPr>
                                    <w:r>
                                      <w:rPr>
                                        <w:rFonts w:asciiTheme="majorHAnsi" w:eastAsiaTheme="majorEastAsia" w:hAnsiTheme="majorHAnsi" w:cstheme="majorBidi"/>
                                        <w:noProof/>
                                        <w:color w:val="2C283A" w:themeColor="text2"/>
                                        <w:sz w:val="32"/>
                                        <w:szCs w:val="32"/>
                                      </w:rPr>
                                      <w:t>12/02/2018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56"/>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576E35" w:rsidRDefault="00F92B62">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56"/>
                                  <w:szCs w:val="72"/>
                                </w:rPr>
                                <w:t xml:space="preserve">     </w:t>
                              </w:r>
                            </w:p>
                          </w:sdtContent>
                        </w:sdt>
                        <w:sdt>
                          <w:sdtPr>
                            <w:rPr>
                              <w:rFonts w:asciiTheme="majorHAnsi" w:eastAsiaTheme="majorEastAsia" w:hAnsiTheme="majorHAnsi" w:cstheme="majorBidi"/>
                              <w:noProof/>
                              <w:color w:val="2C28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576E35" w:rsidRDefault="00576E35">
                              <w:pPr>
                                <w:rPr>
                                  <w:rFonts w:asciiTheme="majorHAnsi" w:eastAsiaTheme="majorEastAsia" w:hAnsiTheme="majorHAnsi" w:cstheme="majorBidi"/>
                                  <w:noProof/>
                                  <w:color w:val="2C283A" w:themeColor="text2"/>
                                  <w:sz w:val="32"/>
                                  <w:szCs w:val="40"/>
                                </w:rPr>
                              </w:pPr>
                              <w:r>
                                <w:rPr>
                                  <w:rFonts w:asciiTheme="majorHAnsi" w:eastAsiaTheme="majorEastAsia" w:hAnsiTheme="majorHAnsi" w:cstheme="majorBidi"/>
                                  <w:noProof/>
                                  <w:color w:val="2C283A" w:themeColor="text2"/>
                                  <w:sz w:val="32"/>
                                  <w:szCs w:val="32"/>
                                </w:rPr>
                                <w:t>12/02/2018</w:t>
                              </w:r>
                            </w:p>
                          </w:sdtContent>
                        </w:sdt>
                      </w:txbxContent>
                    </v:textbox>
                    <w10:wrap type="square" anchorx="page" anchory="page"/>
                  </v:shape>
                </w:pict>
              </mc:Fallback>
            </mc:AlternateContent>
          </w:r>
        </w:p>
        <w:p w:rsidR="00576E35" w:rsidRPr="004E6638" w:rsidRDefault="00576E35">
          <w:pPr>
            <w:rPr>
              <w:b/>
              <w:bCs/>
              <w:i/>
              <w:iCs/>
              <w:color w:val="595959" w:themeColor="text1" w:themeTint="A6"/>
              <w:sz w:val="22"/>
            </w:rPr>
          </w:pPr>
          <w:r>
            <w:rPr>
              <w:noProof/>
              <w:lang w:eastAsia="en-US"/>
            </w:rPr>
            <mc:AlternateContent>
              <mc:Choice Requires="wps">
                <w:drawing>
                  <wp:anchor distT="0" distB="0" distL="114300" distR="114300" simplePos="0" relativeHeight="251664384" behindDoc="0" locked="0" layoutInCell="1" allowOverlap="1">
                    <wp:simplePos x="0" y="0"/>
                    <wp:positionH relativeFrom="page">
                      <wp:posOffset>3545840</wp:posOffset>
                    </wp:positionH>
                    <wp:positionV relativeFrom="page">
                      <wp:posOffset>6333490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76E35" w:rsidRDefault="00F92B62">
                                <w:pPr>
                                  <w:pStyle w:val="NoSpacing"/>
                                  <w:rPr>
                                    <w:noProof/>
                                    <w:color w:val="2C283A" w:themeColor="text2"/>
                                  </w:rPr>
                                </w:pPr>
                                <w:sdt>
                                  <w:sdtPr>
                                    <w:rPr>
                                      <w:noProof/>
                                      <w:color w:val="2C283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C283A" w:themeColor="text2"/>
                                      </w:rPr>
                                      <w:t xml:space="preserve"> </w:t>
                                    </w:r>
                                    <w:r>
                                      <w:rPr>
                                        <w:noProof/>
                                        <w:color w:val="2C283A" w:themeColor="text2"/>
                                      </w:rPr>
                                      <w:t xml:space="preserve">Soumya </w:t>
                                    </w:r>
                                    <w:r w:rsidRPr="00F4549B">
                                      <w:rPr>
                                        <w:noProof/>
                                        <w:color w:val="2C283A" w:themeColor="text2"/>
                                      </w:rPr>
                                      <w:t>Srivastava</w:t>
                                    </w:r>
                                  </w:sdtContent>
                                </w:sdt>
                                <w:r>
                                  <w:rPr>
                                    <w:noProof/>
                                    <w:color w:val="2C283A" w:themeColor="text2"/>
                                  </w:rPr>
                                  <w:t>,</w:t>
                                </w:r>
                                <w:r w:rsidR="00576E35">
                                  <w:rPr>
                                    <w:noProof/>
                                    <w:color w:val="2C283A" w:themeColor="text2"/>
                                  </w:rPr>
                                  <w:t xml:space="preserve"> Kellen</w:t>
                                </w:r>
                                <w:r>
                                  <w:rPr>
                                    <w:noProof/>
                                    <w:color w:val="2C283A" w:themeColor="text2"/>
                                  </w:rPr>
                                  <w:t xml:space="preserve"> Hill</w:t>
                                </w:r>
                                <w:r w:rsidR="00576E35">
                                  <w:rPr>
                                    <w:noProof/>
                                    <w:color w:val="2C283A" w:themeColor="text2"/>
                                  </w:rPr>
                                  <w:t>, Kevin</w:t>
                                </w:r>
                                <w:r>
                                  <w:rPr>
                                    <w:noProof/>
                                    <w:color w:val="2C283A" w:themeColor="text2"/>
                                  </w:rPr>
                                  <w:t xml:space="preserve"> Nguyen</w:t>
                                </w:r>
                                <w:r w:rsidR="00576E35">
                                  <w:rPr>
                                    <w:noProof/>
                                    <w:color w:val="2C283A" w:themeColor="text2"/>
                                  </w:rPr>
                                  <w:t>, Abagail</w:t>
                                </w:r>
                                <w:r>
                                  <w:rPr>
                                    <w:noProof/>
                                    <w:color w:val="2C283A" w:themeColor="text2"/>
                                  </w:rPr>
                                  <w:t xml:space="preserve"> Moxon</w:t>
                                </w:r>
                                <w:r w:rsidR="00576E35">
                                  <w:rPr>
                                    <w:noProof/>
                                    <w:color w:val="2C283A" w:themeColor="text2"/>
                                  </w:rPr>
                                  <w:t>, Jesus</w:t>
                                </w:r>
                                <w:r>
                                  <w:rPr>
                                    <w:noProof/>
                                    <w:color w:val="2C283A" w:themeColor="text2"/>
                                  </w:rPr>
                                  <w:t xml:space="preserve"> Garza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9.2pt;margin-top:498.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" filled="f" stroked="f" strokeweight=".5pt">
                    <v:textbox style="mso-fit-shape-to-text:t">
                      <w:txbxContent>
                        <w:p w:rsidR="00576E35" w:rsidRDefault="00F92B62">
                          <w:pPr>
                            <w:pStyle w:val="NoSpacing"/>
                            <w:rPr>
                              <w:noProof/>
                              <w:color w:val="2C283A" w:themeColor="text2"/>
                            </w:rPr>
                          </w:pPr>
                          <w:sdt>
                            <w:sdtPr>
                              <w:rPr>
                                <w:noProof/>
                                <w:color w:val="2C283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C283A" w:themeColor="text2"/>
                                </w:rPr>
                                <w:t xml:space="preserve"> </w:t>
                              </w:r>
                              <w:r>
                                <w:rPr>
                                  <w:noProof/>
                                  <w:color w:val="2C283A" w:themeColor="text2"/>
                                </w:rPr>
                                <w:t xml:space="preserve">Soumya </w:t>
                              </w:r>
                              <w:r w:rsidRPr="00F4549B">
                                <w:rPr>
                                  <w:noProof/>
                                  <w:color w:val="2C283A" w:themeColor="text2"/>
                                </w:rPr>
                                <w:t>Srivastava</w:t>
                              </w:r>
                            </w:sdtContent>
                          </w:sdt>
                          <w:r>
                            <w:rPr>
                              <w:noProof/>
                              <w:color w:val="2C283A" w:themeColor="text2"/>
                            </w:rPr>
                            <w:t>,</w:t>
                          </w:r>
                          <w:r w:rsidR="00576E35">
                            <w:rPr>
                              <w:noProof/>
                              <w:color w:val="2C283A" w:themeColor="text2"/>
                            </w:rPr>
                            <w:t xml:space="preserve"> Kellen</w:t>
                          </w:r>
                          <w:r>
                            <w:rPr>
                              <w:noProof/>
                              <w:color w:val="2C283A" w:themeColor="text2"/>
                            </w:rPr>
                            <w:t xml:space="preserve"> Hill</w:t>
                          </w:r>
                          <w:r w:rsidR="00576E35">
                            <w:rPr>
                              <w:noProof/>
                              <w:color w:val="2C283A" w:themeColor="text2"/>
                            </w:rPr>
                            <w:t>, Kevin</w:t>
                          </w:r>
                          <w:r>
                            <w:rPr>
                              <w:noProof/>
                              <w:color w:val="2C283A" w:themeColor="text2"/>
                            </w:rPr>
                            <w:t xml:space="preserve"> Nguyen</w:t>
                          </w:r>
                          <w:r w:rsidR="00576E35">
                            <w:rPr>
                              <w:noProof/>
                              <w:color w:val="2C283A" w:themeColor="text2"/>
                            </w:rPr>
                            <w:t>, Abagail</w:t>
                          </w:r>
                          <w:r>
                            <w:rPr>
                              <w:noProof/>
                              <w:color w:val="2C283A" w:themeColor="text2"/>
                            </w:rPr>
                            <w:t xml:space="preserve"> Moxon</w:t>
                          </w:r>
                          <w:r w:rsidR="00576E35">
                            <w:rPr>
                              <w:noProof/>
                              <w:color w:val="2C283A" w:themeColor="text2"/>
                            </w:rPr>
                            <w:t>, Jesus</w:t>
                          </w:r>
                          <w:r>
                            <w:rPr>
                              <w:noProof/>
                              <w:color w:val="2C283A" w:themeColor="text2"/>
                            </w:rPr>
                            <w:t xml:space="preserve"> Garza</w:t>
                          </w:r>
                        </w:p>
                      </w:txbxContent>
                    </v:textbox>
                    <w10:wrap type="square" anchorx="page" anchory="page"/>
                  </v:shape>
                </w:pict>
              </mc:Fallback>
            </mc:AlternateContent>
          </w:r>
          <w:r>
            <w:rPr>
              <w:b/>
              <w:bCs/>
              <w:i/>
              <w:iCs/>
              <w:color w:val="595959" w:themeColor="text1" w:themeTint="A6"/>
              <w:sz w:val="22"/>
            </w:rPr>
            <w:br w:type="page"/>
          </w:r>
        </w:p>
      </w:sdtContent>
    </w:sdt>
    <w:p w:rsidR="004E6638" w:rsidRDefault="004E6638">
      <w:pPr>
        <w:pStyle w:val="Subtitle"/>
        <w:rPr>
          <w:rFonts w:asciiTheme="majorHAnsi" w:eastAsiaTheme="majorEastAsia" w:hAnsiTheme="majorHAnsi" w:cstheme="majorBidi"/>
          <w:b w:val="0"/>
          <w:bCs w:val="0"/>
          <w:caps/>
          <w:color w:val="1F4E79" w:themeColor="accent1" w:themeShade="80"/>
          <w:kern w:val="28"/>
          <w:sz w:val="38"/>
        </w:rPr>
      </w:pPr>
      <w:r w:rsidRPr="004E6638">
        <w:rPr>
          <w:rFonts w:asciiTheme="majorHAnsi" w:eastAsiaTheme="majorEastAsia" w:hAnsiTheme="majorHAnsi" w:cstheme="majorBidi"/>
          <w:b w:val="0"/>
          <w:bCs w:val="0"/>
          <w:caps/>
          <w:noProof/>
          <w:color w:val="1F4E79" w:themeColor="accent1" w:themeShade="80"/>
          <w:kern w:val="28"/>
          <w:sz w:val="38"/>
          <w:lang w:eastAsia="en-US"/>
        </w:rPr>
        <w:lastRenderedPageBreak/>
        <mc:AlternateContent>
          <mc:Choice Requires="wps">
            <w:drawing>
              <wp:anchor distT="45720" distB="45720" distL="114300" distR="114300" simplePos="0" relativeHeight="251666432" behindDoc="0" locked="0" layoutInCell="1" allowOverlap="1">
                <wp:simplePos x="0" y="0"/>
                <wp:positionH relativeFrom="column">
                  <wp:posOffset>-304800</wp:posOffset>
                </wp:positionH>
                <wp:positionV relativeFrom="paragraph">
                  <wp:posOffset>0</wp:posOffset>
                </wp:positionV>
                <wp:extent cx="6657975" cy="7581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581900"/>
                        </a:xfrm>
                        <a:prstGeom prst="rect">
                          <a:avLst/>
                        </a:prstGeom>
                        <a:solidFill>
                          <a:srgbClr val="FFFFFF"/>
                        </a:solidFill>
                        <a:ln w="9525">
                          <a:solidFill>
                            <a:srgbClr val="000000"/>
                          </a:solidFill>
                          <a:miter lim="800000"/>
                          <a:headEnd/>
                          <a:tailEnd/>
                        </a:ln>
                      </wps:spPr>
                      <wps:txbx>
                        <w:txbxContent>
                          <w:p w:rsidR="004E6638" w:rsidRDefault="004E6638" w:rsidP="004E6638">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638">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rsidR="004E6638" w:rsidRDefault="004E6638" w:rsidP="004E6638">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Overview…………………………………….………………………………………………………….... 3</w:t>
                            </w:r>
                          </w:p>
                          <w:p w:rsid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As</w:t>
                            </w:r>
                          </w:p>
                          <w:p w:rsidR="004E6638" w:rsidRPr="004E6638" w:rsidRDefault="004E6638" w:rsidP="004E6638">
                            <w:pPr>
                              <w:pStyle w:val="ListParagraph"/>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Project Organization……………………………………………………………………………………...4</w:t>
                            </w:r>
                          </w:p>
                          <w:p w:rsidR="004E6638" w:rsidRP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Managerial Process Plans……………………………………………………………………………</w:t>
                            </w:r>
                            <w:proofErr w:type="gramStart"/>
                            <w:r w:rsidRPr="004E6638">
                              <w:rPr>
                                <w:rFonts w:ascii="Cambria" w:eastAsia="Times New Roman" w:hAnsi="Cambria" w:cs="Times New Roman"/>
                                <w:color w:val="000000"/>
                                <w:sz w:val="24"/>
                                <w:szCs w:val="24"/>
                                <w:lang w:eastAsia="en-US"/>
                              </w:rPr>
                              <w:t>…..</w:t>
                            </w:r>
                            <w:proofErr w:type="gramEnd"/>
                            <w:r w:rsidRPr="004E6638">
                              <w:rPr>
                                <w:rFonts w:ascii="Cambria" w:eastAsia="Times New Roman" w:hAnsi="Cambria" w:cs="Times New Roman"/>
                                <w:color w:val="000000"/>
                                <w:sz w:val="24"/>
                                <w:szCs w:val="24"/>
                                <w:lang w:eastAsia="en-US"/>
                              </w:rPr>
                              <w:t>5</w:t>
                            </w:r>
                          </w:p>
                          <w:p w:rsid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Technical Process Plan…………………………………………………………………………………...7</w:t>
                            </w:r>
                          </w:p>
                          <w:p w:rsid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Supporting Process Plan…………………………………………………………………………………7</w:t>
                            </w:r>
                          </w:p>
                          <w:p w:rsidR="004E6638" w:rsidRP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 xml:space="preserve">Additional Components………………………………………………………………………………….7 </w:t>
                            </w:r>
                          </w:p>
                          <w:p w:rsidR="004E6638" w:rsidRPr="004E6638" w:rsidRDefault="004E6638" w:rsidP="004E663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24pt;margin-top:0;width:524.25pt;height:59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4wNKAIAAE4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">
                <v:textbox>
                  <w:txbxContent>
                    <w:p w:rsidR="004E6638" w:rsidRDefault="004E6638" w:rsidP="004E6638">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638">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rsidR="004E6638" w:rsidRDefault="004E6638" w:rsidP="004E6638">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Overview…………………………………….………………………………………………………….... 3</w:t>
                      </w:r>
                    </w:p>
                    <w:p w:rsid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As</w:t>
                      </w:r>
                    </w:p>
                    <w:p w:rsidR="004E6638" w:rsidRPr="004E6638" w:rsidRDefault="004E6638" w:rsidP="004E6638">
                      <w:pPr>
                        <w:pStyle w:val="ListParagraph"/>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Project Organization……………………………………………………………………………………...4</w:t>
                      </w:r>
                    </w:p>
                    <w:p w:rsidR="004E6638" w:rsidRP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Managerial Process Plans……………………………………………………………………………</w:t>
                      </w:r>
                      <w:proofErr w:type="gramStart"/>
                      <w:r w:rsidRPr="004E6638">
                        <w:rPr>
                          <w:rFonts w:ascii="Cambria" w:eastAsia="Times New Roman" w:hAnsi="Cambria" w:cs="Times New Roman"/>
                          <w:color w:val="000000"/>
                          <w:sz w:val="24"/>
                          <w:szCs w:val="24"/>
                          <w:lang w:eastAsia="en-US"/>
                        </w:rPr>
                        <w:t>…..</w:t>
                      </w:r>
                      <w:proofErr w:type="gramEnd"/>
                      <w:r w:rsidRPr="004E6638">
                        <w:rPr>
                          <w:rFonts w:ascii="Cambria" w:eastAsia="Times New Roman" w:hAnsi="Cambria" w:cs="Times New Roman"/>
                          <w:color w:val="000000"/>
                          <w:sz w:val="24"/>
                          <w:szCs w:val="24"/>
                          <w:lang w:eastAsia="en-US"/>
                        </w:rPr>
                        <w:t>5</w:t>
                      </w:r>
                    </w:p>
                    <w:p w:rsid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Technical Process Plan…………………………………………………………………………………...7</w:t>
                      </w:r>
                    </w:p>
                    <w:p w:rsid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Supporting Process Plan…………………………………………………………………………………7</w:t>
                      </w:r>
                    </w:p>
                    <w:p w:rsidR="004E6638" w:rsidRPr="004E6638" w:rsidRDefault="004E6638" w:rsidP="004E6638">
                      <w:pPr>
                        <w:pStyle w:val="ListParagraph"/>
                        <w:numPr>
                          <w:ilvl w:val="0"/>
                          <w:numId w:val="26"/>
                        </w:numPr>
                        <w:spacing w:after="160" w:line="311" w:lineRule="atLeast"/>
                        <w:textAlignment w:val="baseline"/>
                        <w:rPr>
                          <w:rFonts w:ascii="Cambria" w:eastAsia="Times New Roman" w:hAnsi="Cambria" w:cs="Times New Roman"/>
                          <w:color w:val="000000"/>
                          <w:sz w:val="24"/>
                          <w:szCs w:val="24"/>
                          <w:lang w:eastAsia="en-US"/>
                        </w:rPr>
                      </w:pPr>
                      <w:r w:rsidRPr="004E6638">
                        <w:rPr>
                          <w:rFonts w:ascii="Cambria" w:eastAsia="Times New Roman" w:hAnsi="Cambria" w:cs="Times New Roman"/>
                          <w:color w:val="000000"/>
                          <w:sz w:val="24"/>
                          <w:szCs w:val="24"/>
                          <w:lang w:eastAsia="en-US"/>
                        </w:rPr>
                        <w:t xml:space="preserve">Additional Components………………………………………………………………………………….7 </w:t>
                      </w:r>
                    </w:p>
                    <w:p w:rsidR="004E6638" w:rsidRPr="004E6638" w:rsidRDefault="004E6638" w:rsidP="004E663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rsidR="004E6638" w:rsidRDefault="004E6638" w:rsidP="004E6638">
      <w:r>
        <w:br w:type="page"/>
      </w:r>
    </w:p>
    <w:p w:rsidR="004E6638" w:rsidRDefault="004E6638">
      <w:pPr>
        <w:pStyle w:val="Subtitle"/>
        <w:rPr>
          <w:rFonts w:asciiTheme="majorHAnsi" w:eastAsiaTheme="majorEastAsia" w:hAnsiTheme="majorHAnsi" w:cstheme="majorBidi"/>
          <w:b w:val="0"/>
          <w:bCs w:val="0"/>
          <w:caps/>
          <w:color w:val="1F4E79" w:themeColor="accent1" w:themeShade="80"/>
          <w:kern w:val="28"/>
          <w:sz w:val="38"/>
        </w:rPr>
      </w:pPr>
    </w:p>
    <w:p w:rsidR="005D4422" w:rsidRDefault="005D4422">
      <w:pPr>
        <w:pStyle w:val="Subtitle"/>
        <w:rPr>
          <w:rFonts w:asciiTheme="majorHAnsi" w:eastAsiaTheme="majorEastAsia" w:hAnsiTheme="majorHAnsi" w:cstheme="majorBidi"/>
          <w:b w:val="0"/>
          <w:bCs w:val="0"/>
          <w:caps/>
          <w:color w:val="1F4E79" w:themeColor="accent1" w:themeShade="80"/>
          <w:kern w:val="28"/>
          <w:sz w:val="38"/>
        </w:rPr>
      </w:pPr>
      <w:r w:rsidRPr="005D4422">
        <w:rPr>
          <w:rFonts w:asciiTheme="majorHAnsi" w:eastAsiaTheme="majorEastAsia" w:hAnsiTheme="majorHAnsi" w:cstheme="majorBidi"/>
          <w:b w:val="0"/>
          <w:bCs w:val="0"/>
          <w:caps/>
          <w:color w:val="1F4E79" w:themeColor="accent1" w:themeShade="80"/>
          <w:kern w:val="28"/>
          <w:sz w:val="38"/>
        </w:rPr>
        <w:t>CS 3321</w:t>
      </w:r>
      <w:r>
        <w:rPr>
          <w:rFonts w:asciiTheme="majorHAnsi" w:eastAsiaTheme="majorEastAsia" w:hAnsiTheme="majorHAnsi" w:cstheme="majorBidi"/>
          <w:b w:val="0"/>
          <w:bCs w:val="0"/>
          <w:caps/>
          <w:color w:val="1F4E79" w:themeColor="accent1" w:themeShade="80"/>
          <w:kern w:val="28"/>
          <w:sz w:val="38"/>
        </w:rPr>
        <w:t xml:space="preserve"> Software Project: </w:t>
      </w:r>
      <w:r w:rsidRPr="005D4422">
        <w:rPr>
          <w:rFonts w:asciiTheme="majorHAnsi" w:eastAsiaTheme="majorEastAsia" w:hAnsiTheme="majorHAnsi" w:cstheme="majorBidi"/>
          <w:b w:val="0"/>
          <w:bCs w:val="0"/>
          <w:caps/>
          <w:color w:val="1F4E79" w:themeColor="accent1" w:themeShade="80"/>
          <w:kern w:val="28"/>
          <w:sz w:val="36"/>
        </w:rPr>
        <w:t>Blackboard</w:t>
      </w:r>
    </w:p>
    <w:p w:rsidR="003312ED" w:rsidRDefault="00A24F07">
      <w:pPr>
        <w:pStyle w:val="Subtitle"/>
      </w:pPr>
      <w:sdt>
        <w:sdtPr>
          <w:alias w:val="Enter date:"/>
          <w:tag w:val="Enter date:"/>
          <w:id w:val="-424797801"/>
          <w:placeholder>
            <w:docPart w:val="4ECC4B653BEB4BAB9A118DD0FAC40983"/>
          </w:placeholder>
          <w:temporary/>
          <w:showingPlcHdr/>
          <w15:appearance w15:val="hidden"/>
        </w:sdtPr>
        <w:sdtEndPr/>
        <w:sdtContent>
          <w:r w:rsidR="000A0612">
            <w:t>Date</w:t>
          </w:r>
        </w:sdtContent>
      </w:sdt>
    </w:p>
    <w:p w:rsidR="003312ED" w:rsidRDefault="00A24F07">
      <w:pPr>
        <w:pStyle w:val="Heading1"/>
      </w:pPr>
      <w:sdt>
        <w:sdtPr>
          <w:alias w:val="Overview:"/>
          <w:tag w:val="Overview:"/>
          <w:id w:val="1877890496"/>
          <w:placeholder>
            <w:docPart w:val="9EBBCCA30B744804A4601F4D7746C005"/>
          </w:placeholder>
          <w:temporary/>
          <w:showingPlcHdr/>
          <w15:appearance w15:val="hidden"/>
        </w:sdtPr>
        <w:sdtEndPr/>
        <w:sdtContent>
          <w:r w:rsidR="000A0612">
            <w:t>Overview</w:t>
          </w:r>
        </w:sdtContent>
      </w:sdt>
    </w:p>
    <w:p w:rsidR="003312ED" w:rsidRPr="003E679A" w:rsidRDefault="00A24F07">
      <w:pPr>
        <w:pStyle w:val="Heading2"/>
        <w:rPr>
          <w:sz w:val="36"/>
        </w:rPr>
      </w:pPr>
      <w:sdt>
        <w:sdtPr>
          <w:rPr>
            <w:sz w:val="36"/>
          </w:rPr>
          <w:alias w:val="Project Background and Description:"/>
          <w:tag w:val="Project Background and Description:"/>
          <w:id w:val="1787619282"/>
          <w:placeholder>
            <w:docPart w:val="A205F37FBE0F4EBA861004A757F61C55"/>
          </w:placeholder>
          <w:temporary/>
          <w:showingPlcHdr/>
          <w15:appearance w15:val="hidden"/>
        </w:sdtPr>
        <w:sdtEndPr/>
        <w:sdtContent>
          <w:r w:rsidR="000A0612" w:rsidRPr="003E679A">
            <w:rPr>
              <w:sz w:val="36"/>
            </w:rPr>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7664E8">
            <w:pPr>
              <w:rPr>
                <w:sz w:val="24"/>
              </w:rPr>
            </w:pPr>
            <w:r w:rsidRPr="003E679A">
              <w:rPr>
                <w:noProof/>
                <w:sz w:val="24"/>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B1FB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E679A" w:rsidRDefault="005D4422" w:rsidP="005D4422">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 xml:space="preserve">The objective of this project is to develop a simple software product that emulates an actual learning management system, like Blackboard or Moodle. This program will have two modes: 1) the user mode which stores and retrieves student’s partial information in only the current semester and other basic information including student’s name, student’s ID, registered courses (in only the current semester), exam scores in each course, GPA calculation in the current semester and 2) the administrator mode which gives access to insert, update, and monitor the whole system. </w:t>
            </w:r>
          </w:p>
        </w:tc>
      </w:tr>
    </w:tbl>
    <w:p w:rsidR="003312ED" w:rsidRPr="003E679A" w:rsidRDefault="003312ED">
      <w:pPr>
        <w:rPr>
          <w:sz w:val="24"/>
        </w:rPr>
      </w:pPr>
    </w:p>
    <w:p w:rsidR="003312ED" w:rsidRPr="003E679A" w:rsidRDefault="005D4422" w:rsidP="005D4422">
      <w:pPr>
        <w:pStyle w:val="Heading2"/>
        <w:rPr>
          <w:sz w:val="36"/>
        </w:rPr>
      </w:pPr>
      <w:r w:rsidRPr="003E679A">
        <w:rPr>
          <w:sz w:val="36"/>
        </w:rPr>
        <w:t>Assumptions and Constraints</w:t>
      </w:r>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7664E8">
            <w:pPr>
              <w:rPr>
                <w:sz w:val="24"/>
              </w:rPr>
            </w:pPr>
            <w:r w:rsidRPr="003E679A">
              <w:rPr>
                <w:noProof/>
                <w:sz w:val="24"/>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29D5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422"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deadline must be met.</w:t>
            </w:r>
          </w:p>
          <w:p w:rsidR="005D4422"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product must be reliable.</w:t>
            </w:r>
          </w:p>
          <w:p w:rsidR="005D4422"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architecture must be open so that additional functionality may be added later.</w:t>
            </w:r>
          </w:p>
          <w:p w:rsidR="005D4422"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 xml:space="preserve">The product must be user-friendly and understandable. </w:t>
            </w:r>
          </w:p>
          <w:p w:rsidR="005D4422"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product must have two modes (administrator and user).</w:t>
            </w:r>
          </w:p>
          <w:p w:rsidR="005D4DC9" w:rsidRPr="003E679A" w:rsidRDefault="005D4422" w:rsidP="003E679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Parts of the software product may be outsourced.</w:t>
            </w:r>
          </w:p>
        </w:tc>
      </w:tr>
    </w:tbl>
    <w:p w:rsidR="003312ED" w:rsidRPr="003E679A" w:rsidRDefault="003312ED">
      <w:pPr>
        <w:rPr>
          <w:sz w:val="24"/>
        </w:rPr>
      </w:pPr>
    </w:p>
    <w:p w:rsidR="003312ED" w:rsidRPr="003E679A" w:rsidRDefault="00A24F07">
      <w:pPr>
        <w:pStyle w:val="Heading2"/>
        <w:rPr>
          <w:sz w:val="36"/>
        </w:rPr>
      </w:pPr>
      <w:sdt>
        <w:sdtPr>
          <w:rPr>
            <w:sz w:val="36"/>
          </w:rPr>
          <w:alias w:val="High-Level Requirements:"/>
          <w:tag w:val="High-Level Requirements:"/>
          <w:id w:val="-1806920622"/>
          <w:placeholder>
            <w:docPart w:val="122D3C6E684045A5A9522647556327DB"/>
          </w:placeholder>
          <w:temporary/>
          <w:showingPlcHdr/>
          <w15:appearance w15:val="hidden"/>
        </w:sdtPr>
        <w:sdtEndPr/>
        <w:sdtContent>
          <w:r w:rsidR="001A728E" w:rsidRPr="003E679A">
            <w:rPr>
              <w:sz w:val="36"/>
            </w:rPr>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7664E8">
            <w:pPr>
              <w:rPr>
                <w:sz w:val="24"/>
              </w:rPr>
            </w:pPr>
            <w:r w:rsidRPr="003E679A">
              <w:rPr>
                <w:noProof/>
                <w:sz w:val="24"/>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A1DC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422" w:rsidRPr="003E679A" w:rsidRDefault="005D4422" w:rsidP="005D4422">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The new system must include the following:</w:t>
            </w:r>
          </w:p>
          <w:p w:rsidR="005D4422" w:rsidRPr="003E679A" w:rsidRDefault="005D4422" w:rsidP="005D4422">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Ability to allow both students and teacher to login.</w:t>
            </w:r>
          </w:p>
          <w:p w:rsidR="005D4422" w:rsidRPr="003E679A" w:rsidRDefault="005D4422" w:rsidP="005D4422">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Ability to allow teachers access and manipulate student grades, attendance and quizzes.</w:t>
            </w:r>
          </w:p>
          <w:p w:rsidR="005D4422" w:rsidRPr="003E679A" w:rsidRDefault="005D4422" w:rsidP="005D4422">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lastRenderedPageBreak/>
              <w:t>Ability to allow the system to store data.</w:t>
            </w:r>
          </w:p>
          <w:p w:rsidR="005D4422" w:rsidRPr="003E679A" w:rsidRDefault="005D4422" w:rsidP="005D4422">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Ability to show students GPA.</w:t>
            </w:r>
          </w:p>
          <w:p w:rsidR="005D4DC9" w:rsidRPr="003E679A" w:rsidRDefault="005D4422" w:rsidP="005D4422">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Ability to show students their grades and attendance.</w:t>
            </w:r>
          </w:p>
        </w:tc>
      </w:tr>
    </w:tbl>
    <w:p w:rsidR="003312ED" w:rsidRPr="003E679A" w:rsidRDefault="003312ED">
      <w:pPr>
        <w:rPr>
          <w:sz w:val="24"/>
        </w:rPr>
      </w:pPr>
    </w:p>
    <w:p w:rsidR="003312ED" w:rsidRPr="003E679A" w:rsidRDefault="00A24F07">
      <w:pPr>
        <w:pStyle w:val="Heading2"/>
        <w:rPr>
          <w:sz w:val="36"/>
        </w:rPr>
      </w:pPr>
      <w:sdt>
        <w:sdtPr>
          <w:rPr>
            <w:sz w:val="36"/>
          </w:rPr>
          <w:alias w:val="Deliverables:"/>
          <w:tag w:val="Deliverables:"/>
          <w:id w:val="1659027517"/>
          <w:placeholder>
            <w:docPart w:val="C996D1CEC2DD401CBC24897A0F35832B"/>
          </w:placeholder>
          <w:temporary/>
          <w:showingPlcHdr/>
          <w15:appearance w15:val="hidden"/>
        </w:sdtPr>
        <w:sdtEndPr/>
        <w:sdtContent>
          <w:r w:rsidR="001A728E" w:rsidRPr="003E679A">
            <w:rPr>
              <w:sz w:val="36"/>
            </w:rPr>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7664E8">
            <w:pPr>
              <w:rPr>
                <w:sz w:val="24"/>
              </w:rPr>
            </w:pPr>
            <w:r w:rsidRPr="003E679A">
              <w:rPr>
                <w:noProof/>
                <w:sz w:val="24"/>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3A5C19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E679A" w:rsidRDefault="005D4422" w:rsidP="004F0DA9">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 xml:space="preserve">The complete product will be delivered on </w:t>
            </w:r>
            <w:r w:rsidR="004F0DA9" w:rsidRPr="003E679A">
              <w:rPr>
                <w:sz w:val="22"/>
              </w:rPr>
              <w:t>December 2nd</w:t>
            </w:r>
            <w:r w:rsidRPr="003E679A">
              <w:rPr>
                <w:sz w:val="22"/>
              </w:rPr>
              <w:t xml:space="preserve">, 2018. A presentation will be included, on </w:t>
            </w:r>
            <w:r w:rsidR="004F0DA9" w:rsidRPr="003E679A">
              <w:rPr>
                <w:sz w:val="22"/>
              </w:rPr>
              <w:t>September 29th, 2018</w:t>
            </w:r>
            <w:r w:rsidRPr="003E679A">
              <w:rPr>
                <w:sz w:val="22"/>
              </w:rPr>
              <w:t>, which explains the details of how to manage the product.</w:t>
            </w:r>
          </w:p>
        </w:tc>
      </w:tr>
    </w:tbl>
    <w:p w:rsidR="003312ED" w:rsidRPr="003E679A" w:rsidRDefault="003312ED">
      <w:pPr>
        <w:rPr>
          <w:sz w:val="24"/>
        </w:rPr>
      </w:pPr>
    </w:p>
    <w:p w:rsidR="003312ED" w:rsidRPr="003E679A" w:rsidRDefault="004F0DA9" w:rsidP="004F0DA9">
      <w:pPr>
        <w:pStyle w:val="Heading2"/>
        <w:rPr>
          <w:sz w:val="36"/>
        </w:rPr>
      </w:pPr>
      <w:r w:rsidRPr="003E679A">
        <w:rPr>
          <w:sz w:val="36"/>
        </w:rPr>
        <w:t>Schedule Summary</w:t>
      </w:r>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7664E8">
            <w:pPr>
              <w:rPr>
                <w:sz w:val="24"/>
              </w:rPr>
            </w:pPr>
            <w:r w:rsidRPr="003E679A">
              <w:rPr>
                <w:noProof/>
                <w:sz w:val="24"/>
                <w:lang w:eastAsia="en-US"/>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FC02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Style w:val="ProjectScopeTable"/>
              <w:tblW w:w="0" w:type="auto"/>
              <w:tblLook w:val="04A0" w:firstRow="1" w:lastRow="0" w:firstColumn="1" w:lastColumn="0" w:noHBand="0" w:noVBand="1"/>
            </w:tblPr>
            <w:tblGrid>
              <w:gridCol w:w="4386"/>
              <w:gridCol w:w="4387"/>
            </w:tblGrid>
            <w:tr w:rsidR="004F0DA9" w:rsidRPr="003E679A" w:rsidTr="004F0DA9">
              <w:trPr>
                <w:cnfStyle w:val="100000000000" w:firstRow="1" w:lastRow="0" w:firstColumn="0" w:lastColumn="0" w:oddVBand="0" w:evenVBand="0" w:oddHBand="0" w:evenHBand="0" w:firstRowFirstColumn="0" w:firstRowLastColumn="0" w:lastRowFirstColumn="0" w:lastRowLastColumn="0"/>
              </w:trPr>
              <w:tc>
                <w:tcPr>
                  <w:tcW w:w="4386" w:type="dxa"/>
                </w:tcPr>
                <w:p w:rsidR="004F0DA9" w:rsidRPr="003E679A" w:rsidRDefault="004F0DA9" w:rsidP="004F0DA9">
                  <w:pPr>
                    <w:pStyle w:val="TipText"/>
                    <w:rPr>
                      <w:sz w:val="22"/>
                    </w:rPr>
                  </w:pPr>
                  <w:r w:rsidRPr="003E679A">
                    <w:rPr>
                      <w:sz w:val="22"/>
                    </w:rPr>
                    <w:t>Type of Flow Chart</w:t>
                  </w:r>
                </w:p>
              </w:tc>
              <w:tc>
                <w:tcPr>
                  <w:tcW w:w="4387" w:type="dxa"/>
                </w:tcPr>
                <w:p w:rsidR="004F0DA9" w:rsidRPr="003E679A" w:rsidRDefault="004F0DA9" w:rsidP="004F0DA9">
                  <w:pPr>
                    <w:pStyle w:val="TipText"/>
                    <w:rPr>
                      <w:sz w:val="22"/>
                    </w:rPr>
                  </w:pPr>
                  <w:r w:rsidRPr="003E679A">
                    <w:rPr>
                      <w:sz w:val="22"/>
                    </w:rPr>
                    <w:t>Members Involved</w:t>
                  </w:r>
                </w:p>
              </w:tc>
            </w:tr>
            <w:tr w:rsidR="004F0DA9" w:rsidRPr="003E679A" w:rsidTr="004F0DA9">
              <w:tc>
                <w:tcPr>
                  <w:tcW w:w="4386" w:type="dxa"/>
                </w:tcPr>
                <w:p w:rsidR="004F0DA9" w:rsidRPr="003E679A" w:rsidRDefault="004F0DA9" w:rsidP="004F0DA9">
                  <w:pPr>
                    <w:pStyle w:val="TipText"/>
                    <w:rPr>
                      <w:sz w:val="22"/>
                    </w:rPr>
                  </w:pPr>
                  <w:r w:rsidRPr="003E679A">
                    <w:rPr>
                      <w:sz w:val="22"/>
                    </w:rPr>
                    <w:t xml:space="preserve">Requirements Workflow       </w:t>
                  </w:r>
                </w:p>
              </w:tc>
              <w:tc>
                <w:tcPr>
                  <w:tcW w:w="4387" w:type="dxa"/>
                </w:tcPr>
                <w:p w:rsidR="004F0DA9" w:rsidRPr="003E679A" w:rsidRDefault="004F0DA9" w:rsidP="004F0DA9">
                  <w:pPr>
                    <w:pStyle w:val="TipText"/>
                    <w:rPr>
                      <w:sz w:val="22"/>
                    </w:rPr>
                  </w:pPr>
                  <w:r w:rsidRPr="003E679A">
                    <w:rPr>
                      <w:sz w:val="22"/>
                    </w:rPr>
                    <w:t>All members</w:t>
                  </w:r>
                </w:p>
              </w:tc>
            </w:tr>
            <w:tr w:rsidR="004F0DA9" w:rsidRPr="003E679A" w:rsidTr="004F0DA9">
              <w:tc>
                <w:tcPr>
                  <w:tcW w:w="4386" w:type="dxa"/>
                </w:tcPr>
                <w:p w:rsidR="004F0DA9" w:rsidRPr="003E679A" w:rsidRDefault="004F0DA9" w:rsidP="004F0DA9">
                  <w:pPr>
                    <w:pStyle w:val="TipText"/>
                    <w:rPr>
                      <w:sz w:val="22"/>
                    </w:rPr>
                  </w:pPr>
                  <w:r w:rsidRPr="003E679A">
                    <w:rPr>
                      <w:sz w:val="22"/>
                    </w:rPr>
                    <w:t>Analysis Workflow</w:t>
                  </w:r>
                </w:p>
              </w:tc>
              <w:tc>
                <w:tcPr>
                  <w:tcW w:w="4387" w:type="dxa"/>
                </w:tcPr>
                <w:p w:rsidR="004F0DA9" w:rsidRPr="003E679A" w:rsidRDefault="004F0DA9" w:rsidP="004F0DA9">
                  <w:pPr>
                    <w:pStyle w:val="TipText"/>
                    <w:rPr>
                      <w:sz w:val="22"/>
                    </w:rPr>
                  </w:pPr>
                  <w:r w:rsidRPr="003E679A">
                    <w:rPr>
                      <w:sz w:val="22"/>
                    </w:rPr>
                    <w:t>All members</w:t>
                  </w:r>
                </w:p>
              </w:tc>
            </w:tr>
            <w:tr w:rsidR="004F0DA9" w:rsidRPr="003E679A" w:rsidTr="004F0DA9">
              <w:tc>
                <w:tcPr>
                  <w:tcW w:w="4386" w:type="dxa"/>
                </w:tcPr>
                <w:p w:rsidR="004F0DA9" w:rsidRPr="003E679A" w:rsidRDefault="004F0DA9" w:rsidP="004F0DA9">
                  <w:pPr>
                    <w:pStyle w:val="TipText"/>
                    <w:rPr>
                      <w:sz w:val="22"/>
                    </w:rPr>
                  </w:pPr>
                  <w:r w:rsidRPr="003E679A">
                    <w:rPr>
                      <w:sz w:val="22"/>
                    </w:rPr>
                    <w:t>Design Workflow</w:t>
                  </w:r>
                </w:p>
              </w:tc>
              <w:tc>
                <w:tcPr>
                  <w:tcW w:w="4387" w:type="dxa"/>
                </w:tcPr>
                <w:p w:rsidR="004F0DA9" w:rsidRPr="003E679A" w:rsidRDefault="004F0DA9" w:rsidP="004F0DA9">
                  <w:pPr>
                    <w:pStyle w:val="TipText"/>
                    <w:rPr>
                      <w:sz w:val="22"/>
                    </w:rPr>
                  </w:pPr>
                  <w:r w:rsidRPr="003E679A">
                    <w:rPr>
                      <w:sz w:val="22"/>
                    </w:rPr>
                    <w:t>All members</w:t>
                  </w:r>
                </w:p>
              </w:tc>
            </w:tr>
            <w:tr w:rsidR="004F0DA9" w:rsidRPr="003E679A" w:rsidTr="004F0DA9">
              <w:tc>
                <w:tcPr>
                  <w:tcW w:w="4386" w:type="dxa"/>
                </w:tcPr>
                <w:p w:rsidR="004F0DA9" w:rsidRPr="003E679A" w:rsidRDefault="004F0DA9" w:rsidP="004F0DA9">
                  <w:pPr>
                    <w:pStyle w:val="TipText"/>
                    <w:rPr>
                      <w:sz w:val="22"/>
                    </w:rPr>
                  </w:pPr>
                  <w:r w:rsidRPr="003E679A">
                    <w:rPr>
                      <w:sz w:val="22"/>
                    </w:rPr>
                    <w:t>Implementation Workflow</w:t>
                  </w:r>
                </w:p>
              </w:tc>
              <w:tc>
                <w:tcPr>
                  <w:tcW w:w="4387" w:type="dxa"/>
                </w:tcPr>
                <w:p w:rsidR="004F0DA9" w:rsidRPr="003E679A" w:rsidRDefault="004F0DA9" w:rsidP="004F0DA9">
                  <w:pPr>
                    <w:pStyle w:val="TipText"/>
                    <w:rPr>
                      <w:sz w:val="22"/>
                    </w:rPr>
                  </w:pPr>
                  <w:r w:rsidRPr="003E679A">
                    <w:rPr>
                      <w:sz w:val="22"/>
                    </w:rPr>
                    <w:t>All members</w:t>
                  </w:r>
                </w:p>
              </w:tc>
            </w:tr>
            <w:tr w:rsidR="004F0DA9" w:rsidRPr="003E679A" w:rsidTr="004F0DA9">
              <w:tc>
                <w:tcPr>
                  <w:tcW w:w="4386" w:type="dxa"/>
                </w:tcPr>
                <w:p w:rsidR="004F0DA9" w:rsidRPr="003E679A" w:rsidRDefault="004F0DA9" w:rsidP="004F0DA9">
                  <w:pPr>
                    <w:pStyle w:val="TipText"/>
                    <w:rPr>
                      <w:sz w:val="22"/>
                    </w:rPr>
                  </w:pPr>
                  <w:r w:rsidRPr="003E679A">
                    <w:rPr>
                      <w:sz w:val="22"/>
                    </w:rPr>
                    <w:t xml:space="preserve">  Testing Workflow</w:t>
                  </w:r>
                </w:p>
              </w:tc>
              <w:tc>
                <w:tcPr>
                  <w:tcW w:w="4387" w:type="dxa"/>
                </w:tcPr>
                <w:p w:rsidR="004F0DA9" w:rsidRPr="003E679A" w:rsidRDefault="004F0DA9" w:rsidP="004F0DA9">
                  <w:pPr>
                    <w:pStyle w:val="TipText"/>
                    <w:rPr>
                      <w:sz w:val="22"/>
                    </w:rPr>
                  </w:pPr>
                  <w:r w:rsidRPr="003E679A">
                    <w:rPr>
                      <w:sz w:val="22"/>
                    </w:rPr>
                    <w:t>All members</w:t>
                  </w:r>
                </w:p>
              </w:tc>
            </w:tr>
          </w:tbl>
          <w:p w:rsidR="005D4DC9" w:rsidRPr="003E679A" w:rsidRDefault="005D4DC9" w:rsidP="004F0DA9">
            <w:pPr>
              <w:pStyle w:val="TipText"/>
              <w:cnfStyle w:val="000000000000" w:firstRow="0" w:lastRow="0" w:firstColumn="0" w:lastColumn="0" w:oddVBand="0" w:evenVBand="0" w:oddHBand="0" w:evenHBand="0" w:firstRowFirstColumn="0" w:firstRowLastColumn="0" w:lastRowFirstColumn="0" w:lastRowLastColumn="0"/>
              <w:rPr>
                <w:sz w:val="22"/>
              </w:rPr>
            </w:pPr>
          </w:p>
        </w:tc>
      </w:tr>
    </w:tbl>
    <w:p w:rsidR="003312ED" w:rsidRPr="003E679A" w:rsidRDefault="003312ED">
      <w:pPr>
        <w:rPr>
          <w:sz w:val="24"/>
        </w:rPr>
      </w:pPr>
    </w:p>
    <w:p w:rsidR="003312ED" w:rsidRPr="003E679A" w:rsidRDefault="004F0DA9">
      <w:pPr>
        <w:pStyle w:val="Heading2"/>
        <w:rPr>
          <w:sz w:val="36"/>
        </w:rPr>
      </w:pPr>
      <w:r w:rsidRPr="003E679A">
        <w:rPr>
          <w:sz w:val="36"/>
        </w:rPr>
        <w:t>Project Organization</w:t>
      </w:r>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4F0DA9">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7664E8">
            <w:pPr>
              <w:rPr>
                <w:sz w:val="24"/>
              </w:rPr>
            </w:pPr>
            <w:r w:rsidRPr="003E679A">
              <w:rPr>
                <w:noProof/>
                <w:sz w:val="24"/>
                <w:lang w:eastAsia="en-US"/>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E7399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E679A" w:rsidRDefault="004F0DA9" w:rsidP="004F0DA9">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External Interfaces</w:t>
            </w:r>
            <w:r w:rsidRPr="003E679A">
              <w:rPr>
                <w:sz w:val="22"/>
              </w:rPr>
              <w:t>. All the work on this project will be performed by five members. The team will meet every Tuesday to discuss progress on the product.</w:t>
            </w:r>
          </w:p>
          <w:p w:rsidR="004F0DA9" w:rsidRPr="003E679A" w:rsidRDefault="004F0DA9" w:rsidP="004F0DA9">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Internal Structure</w:t>
            </w:r>
            <w:r w:rsidRPr="003E679A">
              <w:rPr>
                <w:sz w:val="22"/>
              </w:rPr>
              <w:t>. The team will adopt the modern hierarchical programming team. We choose this structure so we all have clear roles and so we have one person making sure we are still on schedule.</w:t>
            </w:r>
          </w:p>
        </w:tc>
      </w:tr>
    </w:tbl>
    <w:p w:rsidR="003312ED" w:rsidRPr="003E679A" w:rsidRDefault="003312ED">
      <w:pPr>
        <w:rPr>
          <w:sz w:val="24"/>
        </w:rPr>
      </w:pPr>
    </w:p>
    <w:p w:rsidR="003312ED" w:rsidRPr="003E679A" w:rsidRDefault="004F0DA9">
      <w:pPr>
        <w:pStyle w:val="Heading2"/>
        <w:rPr>
          <w:sz w:val="36"/>
        </w:rPr>
      </w:pPr>
      <w:r w:rsidRPr="003E679A">
        <w:rPr>
          <w:sz w:val="36"/>
        </w:rPr>
        <w:lastRenderedPageBreak/>
        <w:t xml:space="preserve">Roles and </w:t>
      </w:r>
      <w:r w:rsidR="00266341" w:rsidRPr="003E679A">
        <w:rPr>
          <w:sz w:val="36"/>
        </w:rPr>
        <w:t>Responsibilities</w:t>
      </w:r>
    </w:p>
    <w:tbl>
      <w:tblPr>
        <w:tblStyle w:val="TipTable"/>
        <w:tblW w:w="5000" w:type="pct"/>
        <w:tblLook w:val="04A0" w:firstRow="1" w:lastRow="0" w:firstColumn="1" w:lastColumn="0" w:noHBand="0" w:noVBand="1"/>
        <w:tblDescription w:val="Layout table"/>
      </w:tblPr>
      <w:tblGrid>
        <w:gridCol w:w="577"/>
        <w:gridCol w:w="8783"/>
      </w:tblGrid>
      <w:tr w:rsidR="005D4DC9" w:rsidRPr="003E679A"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7664E8">
            <w:pPr>
              <w:rPr>
                <w:sz w:val="24"/>
              </w:rPr>
            </w:pPr>
            <w:r w:rsidRPr="003E679A">
              <w:rPr>
                <w:noProof/>
                <w:sz w:val="24"/>
                <w:lang w:eastAsia="en-US"/>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3D8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Style w:val="GridTable1Light"/>
              <w:tblW w:w="0" w:type="auto"/>
              <w:tblLook w:val="04A0" w:firstRow="1" w:lastRow="0" w:firstColumn="1" w:lastColumn="0" w:noHBand="0" w:noVBand="1"/>
            </w:tblPr>
            <w:tblGrid>
              <w:gridCol w:w="4386"/>
              <w:gridCol w:w="4387"/>
            </w:tblGrid>
            <w:tr w:rsidR="00266341" w:rsidRPr="003E679A" w:rsidTr="00266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sz w:val="22"/>
                    </w:rPr>
                  </w:pPr>
                  <w:r w:rsidRPr="003E679A">
                    <w:rPr>
                      <w:sz w:val="22"/>
                    </w:rPr>
                    <w:t>Responsibilities</w:t>
                  </w:r>
                </w:p>
              </w:tc>
              <w:tc>
                <w:tcPr>
                  <w:tcW w:w="4387" w:type="dxa"/>
                </w:tcPr>
                <w:p w:rsidR="00266341" w:rsidRPr="003E679A" w:rsidRDefault="00266341" w:rsidP="00266341">
                  <w:pPr>
                    <w:pStyle w:val="TipText"/>
                    <w:cnfStyle w:val="100000000000" w:firstRow="1" w:lastRow="0" w:firstColumn="0" w:lastColumn="0" w:oddVBand="0" w:evenVBand="0" w:oddHBand="0" w:evenHBand="0" w:firstRowFirstColumn="0" w:firstRowLastColumn="0" w:lastRowFirstColumn="0" w:lastRowLastColumn="0"/>
                    <w:rPr>
                      <w:sz w:val="22"/>
                    </w:rPr>
                  </w:pPr>
                  <w:r w:rsidRPr="003E679A">
                    <w:rPr>
                      <w:sz w:val="22"/>
                    </w:rPr>
                    <w:t xml:space="preserve">Name of the person In charge </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Documentation</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Soumya</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Login/Permission</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Jesus &amp; Kellen</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Storage/Retrieval</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Kellen</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GUI</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Jesus &amp; Soumya</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Data ops</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Kellen</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Testing</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Abigail &amp; Kellen</w:t>
                  </w:r>
                </w:p>
              </w:tc>
            </w:tr>
            <w:tr w:rsidR="00266341" w:rsidRPr="003E679A" w:rsidTr="00266341">
              <w:tc>
                <w:tcPr>
                  <w:cnfStyle w:val="001000000000" w:firstRow="0" w:lastRow="0" w:firstColumn="1" w:lastColumn="0" w:oddVBand="0" w:evenVBand="0" w:oddHBand="0" w:evenHBand="0" w:firstRowFirstColumn="0" w:firstRowLastColumn="0" w:lastRowFirstColumn="0" w:lastRowLastColumn="0"/>
                  <w:tcW w:w="4386" w:type="dxa"/>
                </w:tcPr>
                <w:p w:rsidR="00266341" w:rsidRPr="003E679A" w:rsidRDefault="00266341" w:rsidP="00266341">
                  <w:pPr>
                    <w:pStyle w:val="TipText"/>
                    <w:rPr>
                      <w:b w:val="0"/>
                      <w:sz w:val="22"/>
                    </w:rPr>
                  </w:pPr>
                  <w:r w:rsidRPr="003E679A">
                    <w:rPr>
                      <w:b w:val="0"/>
                      <w:sz w:val="22"/>
                    </w:rPr>
                    <w:t>Presentation</w:t>
                  </w:r>
                </w:p>
              </w:tc>
              <w:tc>
                <w:tcPr>
                  <w:tcW w:w="4387" w:type="dxa"/>
                </w:tcPr>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Everyone</w:t>
                  </w:r>
                </w:p>
              </w:tc>
            </w:tr>
          </w:tbl>
          <w:p w:rsidR="005D4DC9" w:rsidRPr="003E679A" w:rsidRDefault="005D4DC9" w:rsidP="00266341">
            <w:pPr>
              <w:pStyle w:val="TipText"/>
              <w:cnfStyle w:val="000000000000" w:firstRow="0" w:lastRow="0" w:firstColumn="0" w:lastColumn="0" w:oddVBand="0" w:evenVBand="0" w:oddHBand="0" w:evenHBand="0" w:firstRowFirstColumn="0" w:firstRowLastColumn="0" w:lastRowFirstColumn="0" w:lastRowLastColumn="0"/>
              <w:rPr>
                <w:sz w:val="22"/>
              </w:rPr>
            </w:pPr>
          </w:p>
        </w:tc>
      </w:tr>
    </w:tbl>
    <w:p w:rsidR="003312ED" w:rsidRPr="003E679A" w:rsidRDefault="003312ED">
      <w:pPr>
        <w:rPr>
          <w:sz w:val="24"/>
        </w:rPr>
      </w:pPr>
    </w:p>
    <w:sdt>
      <w:sdtPr>
        <w:rPr>
          <w:sz w:val="36"/>
        </w:rPr>
        <w:alias w:val="Implementation Plan:"/>
        <w:tag w:val="Implementation Plan:"/>
        <w:id w:val="127824317"/>
        <w:placeholder>
          <w:docPart w:val="ED73ACA4BF764FE29BE569C13D503CEA"/>
        </w:placeholder>
        <w:temporary/>
        <w:showingPlcHdr/>
        <w15:appearance w15:val="hidden"/>
      </w:sdtPr>
      <w:sdtEndPr/>
      <w:sdtContent>
        <w:p w:rsidR="003312ED" w:rsidRPr="003E679A" w:rsidRDefault="001A728E" w:rsidP="00704472">
          <w:pPr>
            <w:pStyle w:val="Heading2"/>
            <w:rPr>
              <w:sz w:val="36"/>
            </w:rPr>
          </w:pPr>
          <w:r w:rsidRPr="003E679A">
            <w:rPr>
              <w:sz w:val="36"/>
            </w:rP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3E679A"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7664E8">
            <w:pPr>
              <w:rPr>
                <w:sz w:val="24"/>
              </w:rPr>
            </w:pPr>
            <w:r w:rsidRPr="003E679A">
              <w:rPr>
                <w:noProof/>
                <w:sz w:val="24"/>
                <w:lang w:eastAsia="en-US"/>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87FBA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E679A" w:rsidRDefault="00266341" w:rsidP="008D5E06">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Estimation Plan.</w:t>
            </w:r>
            <w:r w:rsidRPr="003E679A">
              <w:rPr>
                <w:sz w:val="22"/>
              </w:rPr>
              <w:t xml:space="preserve"> The total development time is estimated to be around 10 weeks and handed over to the client on December 2</w:t>
            </w:r>
            <w:r w:rsidRPr="003E679A">
              <w:rPr>
                <w:sz w:val="22"/>
                <w:vertAlign w:val="superscript"/>
              </w:rPr>
              <w:t>nd</w:t>
            </w:r>
            <w:r w:rsidRPr="003E679A">
              <w:rPr>
                <w:sz w:val="22"/>
              </w:rPr>
              <w:t xml:space="preserve"> 2018.</w:t>
            </w:r>
          </w:p>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Staffing Plan.</w:t>
            </w:r>
            <w:r w:rsidRPr="003E679A">
              <w:rPr>
                <w:sz w:val="22"/>
              </w:rPr>
              <w:t xml:space="preserve"> We all agreed to meet weekly to discuss the progress of our parts. Kellen will be needed as project leader throughout the 10 weeks to monitor progress and keep the team on track. The rest of us will collaborate for the first 7 weeks on the initial creation of the product while Kellen and Abigail will work together on the last 3 weeks on implementing and testing the product as programmers.</w:t>
            </w:r>
          </w:p>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Resource Acquisition Plan.</w:t>
            </w:r>
            <w:r w:rsidRPr="003E679A">
              <w:rPr>
                <w:sz w:val="22"/>
              </w:rPr>
              <w:t xml:space="preserve"> All necessary hardware and software for the project are already available. The application will be programmed in Python.</w:t>
            </w:r>
          </w:p>
          <w:p w:rsidR="00266341" w:rsidRPr="003E679A" w:rsidRDefault="00266341" w:rsidP="00266341">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Project Staff Training Plan.</w:t>
            </w:r>
            <w:r w:rsidRPr="003E679A">
              <w:rPr>
                <w:sz w:val="22"/>
              </w:rPr>
              <w:t xml:space="preserve"> After Kellen provided us an overview of how python works, no additional staff training is needed for this project as it will be user-friendly and understandable.</w:t>
            </w:r>
          </w:p>
        </w:tc>
      </w:tr>
    </w:tbl>
    <w:p w:rsidR="003312ED" w:rsidRPr="003E679A" w:rsidRDefault="003312ED">
      <w:pPr>
        <w:rPr>
          <w:sz w:val="24"/>
        </w:rPr>
      </w:pPr>
    </w:p>
    <w:sdt>
      <w:sdtPr>
        <w:rPr>
          <w:sz w:val="36"/>
        </w:rPr>
        <w:alias w:val="High-Level Timeline/Schedule:"/>
        <w:tag w:val="High-Level Timeline/Schedule:"/>
        <w:id w:val="153876149"/>
        <w:placeholder>
          <w:docPart w:val="0CDBE40C36C747B6A8F60A639621ECA7"/>
        </w:placeholder>
        <w:temporary/>
        <w:showingPlcHdr/>
        <w15:appearance w15:val="hidden"/>
      </w:sdtPr>
      <w:sdtEndPr/>
      <w:sdtContent>
        <w:p w:rsidR="003312ED" w:rsidRPr="003E679A" w:rsidRDefault="001A728E">
          <w:pPr>
            <w:pStyle w:val="Heading2"/>
            <w:rPr>
              <w:sz w:val="36"/>
            </w:rPr>
          </w:pPr>
          <w:r w:rsidRPr="003E679A">
            <w:rPr>
              <w:sz w:val="36"/>
            </w:rP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3E679A"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E679A" w:rsidRDefault="005D4DC9" w:rsidP="007664E8">
            <w:pPr>
              <w:rPr>
                <w:sz w:val="24"/>
              </w:rPr>
            </w:pPr>
            <w:r w:rsidRPr="003E679A">
              <w:rPr>
                <w:noProof/>
                <w:sz w:val="24"/>
                <w:lang w:eastAsia="en-US"/>
              </w:rPr>
              <mc:AlternateContent>
                <mc:Choice Requires="wpg">
                  <w:drawing>
                    <wp:inline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75AA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Style w:val="ProjectScopeTable"/>
              <w:tblW w:w="0" w:type="auto"/>
              <w:tblLook w:val="04A0" w:firstRow="1" w:lastRow="0" w:firstColumn="1" w:lastColumn="0" w:noHBand="0" w:noVBand="1"/>
            </w:tblPr>
            <w:tblGrid>
              <w:gridCol w:w="1675"/>
              <w:gridCol w:w="7098"/>
            </w:tblGrid>
            <w:tr w:rsidR="003E679A" w:rsidTr="003E679A">
              <w:trPr>
                <w:cnfStyle w:val="100000000000" w:firstRow="1" w:lastRow="0" w:firstColumn="0" w:lastColumn="0" w:oddVBand="0" w:evenVBand="0" w:oddHBand="0" w:evenHBand="0" w:firstRowFirstColumn="0" w:firstRowLastColumn="0" w:lastRowFirstColumn="0" w:lastRowLastColumn="0"/>
              </w:trPr>
              <w:tc>
                <w:tcPr>
                  <w:tcW w:w="1675" w:type="dxa"/>
                </w:tcPr>
                <w:p w:rsidR="003E679A" w:rsidRPr="003E679A" w:rsidRDefault="003E679A" w:rsidP="003E679A">
                  <w:pPr>
                    <w:pStyle w:val="TipText"/>
                    <w:rPr>
                      <w:b w:val="0"/>
                      <w:sz w:val="22"/>
                    </w:rPr>
                  </w:pPr>
                  <w:r w:rsidRPr="003E679A">
                    <w:rPr>
                      <w:b w:val="0"/>
                      <w:sz w:val="22"/>
                    </w:rPr>
                    <w:t>Week 1</w:t>
                  </w:r>
                </w:p>
              </w:tc>
              <w:tc>
                <w:tcPr>
                  <w:tcW w:w="7098" w:type="dxa"/>
                </w:tcPr>
                <w:p w:rsidR="003E679A" w:rsidRPr="003E679A" w:rsidRDefault="003E679A" w:rsidP="003E679A">
                  <w:pPr>
                    <w:pStyle w:val="TipText"/>
                    <w:rPr>
                      <w:b w:val="0"/>
                      <w:sz w:val="22"/>
                    </w:rPr>
                  </w:pPr>
                  <w:r w:rsidRPr="003E679A">
                    <w:rPr>
                      <w:b w:val="0"/>
                      <w:sz w:val="22"/>
                    </w:rPr>
                    <w:t>(Completed) Reviewed the requirements set by the client and assigned roles and responsibilities; determined the language of the product.</w:t>
                  </w:r>
                </w:p>
              </w:tc>
            </w:tr>
            <w:tr w:rsidR="003E679A" w:rsidTr="003E679A">
              <w:tc>
                <w:tcPr>
                  <w:tcW w:w="1675" w:type="dxa"/>
                </w:tcPr>
                <w:p w:rsidR="003E679A" w:rsidRDefault="003E679A" w:rsidP="003E679A">
                  <w:pPr>
                    <w:pStyle w:val="TipText"/>
                    <w:rPr>
                      <w:sz w:val="22"/>
                    </w:rPr>
                  </w:pPr>
                  <w:r>
                    <w:rPr>
                      <w:sz w:val="22"/>
                    </w:rPr>
                    <w:lastRenderedPageBreak/>
                    <w:t>Week 2</w:t>
                  </w:r>
                </w:p>
              </w:tc>
              <w:tc>
                <w:tcPr>
                  <w:tcW w:w="7098" w:type="dxa"/>
                </w:tcPr>
                <w:p w:rsidR="003E679A" w:rsidRDefault="003E679A" w:rsidP="003E679A">
                  <w:pPr>
                    <w:pStyle w:val="TipText"/>
                    <w:rPr>
                      <w:sz w:val="22"/>
                    </w:rPr>
                  </w:pPr>
                  <w:r w:rsidRPr="003E679A">
                    <w:rPr>
                      <w:sz w:val="22"/>
                    </w:rPr>
                    <w:t>(Completed) Produced and inspected analysis artifacts; created software project management plan; shared artifacts with development team</w:t>
                  </w:r>
                </w:p>
              </w:tc>
            </w:tr>
            <w:tr w:rsidR="003E679A" w:rsidTr="003E679A">
              <w:tc>
                <w:tcPr>
                  <w:tcW w:w="1675" w:type="dxa"/>
                </w:tcPr>
                <w:p w:rsidR="003E679A" w:rsidRDefault="003E679A" w:rsidP="003E679A">
                  <w:pPr>
                    <w:pStyle w:val="TipText"/>
                    <w:rPr>
                      <w:sz w:val="22"/>
                    </w:rPr>
                  </w:pPr>
                  <w:r>
                    <w:rPr>
                      <w:sz w:val="22"/>
                    </w:rPr>
                    <w:t>Week 3</w:t>
                  </w:r>
                </w:p>
              </w:tc>
              <w:tc>
                <w:tcPr>
                  <w:tcW w:w="7098" w:type="dxa"/>
                </w:tcPr>
                <w:p w:rsidR="003E679A" w:rsidRDefault="003E679A" w:rsidP="003E679A">
                  <w:pPr>
                    <w:pStyle w:val="TipText"/>
                    <w:rPr>
                      <w:sz w:val="22"/>
                    </w:rPr>
                  </w:pPr>
                  <w:r w:rsidRPr="003E679A">
                    <w:rPr>
                      <w:sz w:val="22"/>
                    </w:rPr>
                    <w:t>Produced and inspected design artifacts</w:t>
                  </w:r>
                </w:p>
              </w:tc>
            </w:tr>
            <w:tr w:rsidR="003E679A" w:rsidTr="003E679A">
              <w:tc>
                <w:tcPr>
                  <w:tcW w:w="1675" w:type="dxa"/>
                </w:tcPr>
                <w:p w:rsidR="003E679A" w:rsidRDefault="003E679A" w:rsidP="003E679A">
                  <w:pPr>
                    <w:pStyle w:val="TipText"/>
                    <w:rPr>
                      <w:sz w:val="22"/>
                    </w:rPr>
                  </w:pPr>
                  <w:r>
                    <w:rPr>
                      <w:sz w:val="22"/>
                    </w:rPr>
                    <w:t>Week 4</w:t>
                  </w:r>
                </w:p>
              </w:tc>
              <w:tc>
                <w:tcPr>
                  <w:tcW w:w="7098" w:type="dxa"/>
                </w:tcPr>
                <w:p w:rsidR="003E679A" w:rsidRDefault="003E679A" w:rsidP="003E679A">
                  <w:pPr>
                    <w:pStyle w:val="TipText"/>
                    <w:rPr>
                      <w:sz w:val="22"/>
                    </w:rPr>
                  </w:pPr>
                </w:p>
              </w:tc>
            </w:tr>
            <w:tr w:rsidR="003E679A" w:rsidTr="003E679A">
              <w:tc>
                <w:tcPr>
                  <w:tcW w:w="1675" w:type="dxa"/>
                </w:tcPr>
                <w:p w:rsidR="003E679A" w:rsidRDefault="003E679A" w:rsidP="003E679A">
                  <w:pPr>
                    <w:pStyle w:val="TipText"/>
                    <w:rPr>
                      <w:sz w:val="22"/>
                    </w:rPr>
                  </w:pPr>
                  <w:r>
                    <w:rPr>
                      <w:sz w:val="22"/>
                    </w:rPr>
                    <w:t>Week 5</w:t>
                  </w:r>
                </w:p>
              </w:tc>
              <w:tc>
                <w:tcPr>
                  <w:tcW w:w="7098" w:type="dxa"/>
                </w:tcPr>
                <w:p w:rsidR="003E679A" w:rsidRDefault="003E679A" w:rsidP="003E679A">
                  <w:pPr>
                    <w:pStyle w:val="TipText"/>
                    <w:rPr>
                      <w:sz w:val="22"/>
                    </w:rPr>
                  </w:pPr>
                </w:p>
              </w:tc>
            </w:tr>
            <w:tr w:rsidR="003E679A" w:rsidTr="003E679A">
              <w:tc>
                <w:tcPr>
                  <w:tcW w:w="1675" w:type="dxa"/>
                </w:tcPr>
                <w:p w:rsidR="003E679A" w:rsidRDefault="003E679A" w:rsidP="003E679A">
                  <w:pPr>
                    <w:pStyle w:val="TipText"/>
                    <w:rPr>
                      <w:sz w:val="22"/>
                    </w:rPr>
                  </w:pPr>
                  <w:r>
                    <w:rPr>
                      <w:sz w:val="22"/>
                    </w:rPr>
                    <w:t>Week 6</w:t>
                  </w:r>
                </w:p>
              </w:tc>
              <w:tc>
                <w:tcPr>
                  <w:tcW w:w="7098" w:type="dxa"/>
                </w:tcPr>
                <w:p w:rsidR="003E679A" w:rsidRDefault="003E679A" w:rsidP="003E679A">
                  <w:pPr>
                    <w:pStyle w:val="TipText"/>
                    <w:rPr>
                      <w:sz w:val="22"/>
                    </w:rPr>
                  </w:pPr>
                </w:p>
              </w:tc>
            </w:tr>
            <w:tr w:rsidR="003E679A" w:rsidTr="003E679A">
              <w:tc>
                <w:tcPr>
                  <w:tcW w:w="1675" w:type="dxa"/>
                </w:tcPr>
                <w:p w:rsidR="003E679A" w:rsidRDefault="003E679A" w:rsidP="003E679A">
                  <w:pPr>
                    <w:pStyle w:val="TipText"/>
                    <w:rPr>
                      <w:sz w:val="22"/>
                    </w:rPr>
                  </w:pPr>
                  <w:r>
                    <w:rPr>
                      <w:sz w:val="22"/>
                    </w:rPr>
                    <w:t>Week 7</w:t>
                  </w:r>
                </w:p>
              </w:tc>
              <w:tc>
                <w:tcPr>
                  <w:tcW w:w="7098" w:type="dxa"/>
                </w:tcPr>
                <w:p w:rsidR="003E679A" w:rsidRDefault="003E679A" w:rsidP="003E679A">
                  <w:pPr>
                    <w:pStyle w:val="TipText"/>
                    <w:rPr>
                      <w:sz w:val="22"/>
                    </w:rPr>
                  </w:pPr>
                </w:p>
              </w:tc>
            </w:tr>
            <w:tr w:rsidR="003E679A" w:rsidTr="003E679A">
              <w:tc>
                <w:tcPr>
                  <w:tcW w:w="1675" w:type="dxa"/>
                </w:tcPr>
                <w:p w:rsidR="003E679A" w:rsidRDefault="003E679A" w:rsidP="003E679A">
                  <w:pPr>
                    <w:pStyle w:val="TipText"/>
                    <w:rPr>
                      <w:sz w:val="22"/>
                    </w:rPr>
                  </w:pPr>
                  <w:r>
                    <w:rPr>
                      <w:sz w:val="22"/>
                    </w:rPr>
                    <w:t>Week 8</w:t>
                  </w:r>
                </w:p>
              </w:tc>
              <w:tc>
                <w:tcPr>
                  <w:tcW w:w="7098" w:type="dxa"/>
                </w:tcPr>
                <w:p w:rsidR="003E679A" w:rsidRDefault="003E679A" w:rsidP="003E679A">
                  <w:pPr>
                    <w:pStyle w:val="TipText"/>
                    <w:rPr>
                      <w:sz w:val="22"/>
                    </w:rPr>
                  </w:pPr>
                </w:p>
              </w:tc>
            </w:tr>
          </w:tbl>
          <w:p w:rsidR="005D4DC9" w:rsidRPr="003E679A" w:rsidRDefault="005D4DC9" w:rsidP="003E679A">
            <w:pPr>
              <w:pStyle w:val="TipText"/>
              <w:cnfStyle w:val="000000000000" w:firstRow="0" w:lastRow="0" w:firstColumn="0" w:lastColumn="0" w:oddVBand="0" w:evenVBand="0" w:oddHBand="0" w:evenHBand="0" w:firstRowFirstColumn="0" w:firstRowLastColumn="0" w:lastRowFirstColumn="0" w:lastRowLastColumn="0"/>
              <w:rPr>
                <w:sz w:val="22"/>
              </w:rPr>
            </w:pPr>
          </w:p>
        </w:tc>
      </w:tr>
    </w:tbl>
    <w:p w:rsidR="003312ED" w:rsidRDefault="003312ED"/>
    <w:p w:rsidR="003E679A" w:rsidRPr="00AD5941" w:rsidRDefault="00950281" w:rsidP="00AD5941">
      <w:pPr>
        <w:pStyle w:val="Heading2"/>
      </w:pPr>
      <w:r w:rsidRPr="00AD5941">
        <w:t>Resource Allocation</w:t>
      </w:r>
    </w:p>
    <w:tbl>
      <w:tblPr>
        <w:tblStyle w:val="TipTable"/>
        <w:tblW w:w="5000" w:type="pct"/>
        <w:tblLook w:val="04A0" w:firstRow="1" w:lastRow="0" w:firstColumn="1" w:lastColumn="0" w:noHBand="0" w:noVBand="1"/>
        <w:tblDescription w:val="Layout table"/>
      </w:tblPr>
      <w:tblGrid>
        <w:gridCol w:w="577"/>
        <w:gridCol w:w="8783"/>
      </w:tblGrid>
      <w:tr w:rsidR="00950281" w:rsidRPr="003E679A" w:rsidTr="004130A0">
        <w:tc>
          <w:tcPr>
            <w:cnfStyle w:val="001000000000" w:firstRow="0" w:lastRow="0" w:firstColumn="1" w:lastColumn="0" w:oddVBand="0" w:evenVBand="0" w:oddHBand="0" w:evenHBand="0" w:firstRowFirstColumn="0" w:firstRowLastColumn="0" w:lastRowFirstColumn="0" w:lastRowLastColumn="0"/>
            <w:tcW w:w="308" w:type="pct"/>
          </w:tcPr>
          <w:p w:rsidR="00950281" w:rsidRPr="003E679A" w:rsidRDefault="00950281" w:rsidP="004130A0">
            <w:pPr>
              <w:rPr>
                <w:sz w:val="24"/>
              </w:rPr>
            </w:pPr>
            <w:r w:rsidRPr="003E679A">
              <w:rPr>
                <w:noProof/>
                <w:sz w:val="24"/>
                <w:lang w:eastAsia="en-US"/>
              </w:rPr>
              <mc:AlternateContent>
                <mc:Choice Requires="wpg">
                  <w:drawing>
                    <wp:inline distT="0" distB="0" distL="0" distR="0" wp14:anchorId="58D34576" wp14:editId="3C1CA4F2">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CE4B3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YUqQgAAJA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bznGFKkIAACQKAAADgAAAAAAAAAAAAAAAAAuAgAA&#10;ZHJzL2Uyb0RvYy54bWxQSwECLQAUAAYACAAAACEABeIMPdkAAAADAQAADwAAAAAAAAAAAAAAAAAD&#10;CwAAZHJzL2Rvd25yZXYueG1sUEsFBgAAAAAEAAQA8wAAAAkMA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50281" w:rsidRPr="00AD5941" w:rsidRDefault="00AD5941" w:rsidP="00AD5941">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K</w:t>
            </w:r>
            <w:r>
              <w:rPr>
                <w:sz w:val="22"/>
              </w:rPr>
              <w:t>ellen</w:t>
            </w:r>
            <w:r w:rsidRPr="00AD5941">
              <w:rPr>
                <w:sz w:val="22"/>
              </w:rPr>
              <w:t xml:space="preserve"> will </w:t>
            </w:r>
            <w:r>
              <w:rPr>
                <w:sz w:val="22"/>
              </w:rPr>
              <w:t>guide</w:t>
            </w:r>
            <w:r w:rsidRPr="00AD5941">
              <w:rPr>
                <w:sz w:val="22"/>
              </w:rPr>
              <w:t xml:space="preserve"> the </w:t>
            </w:r>
            <w:r>
              <w:rPr>
                <w:sz w:val="22"/>
              </w:rPr>
              <w:t xml:space="preserve">team for the </w:t>
            </w:r>
            <w:r w:rsidRPr="00AD5941">
              <w:rPr>
                <w:sz w:val="22"/>
              </w:rPr>
              <w:t>first four</w:t>
            </w:r>
            <w:r>
              <w:rPr>
                <w:sz w:val="22"/>
              </w:rPr>
              <w:t xml:space="preserve"> weeks, so if there are any problems regarding using python, it can be resolved early.</w:t>
            </w:r>
            <w:r w:rsidRPr="00AD5941">
              <w:rPr>
                <w:sz w:val="22"/>
              </w:rPr>
              <w:t xml:space="preserve"> Those team members will communicate over </w:t>
            </w:r>
            <w:r>
              <w:rPr>
                <w:sz w:val="22"/>
              </w:rPr>
              <w:t>group me</w:t>
            </w:r>
            <w:r w:rsidRPr="00AD5941">
              <w:rPr>
                <w:sz w:val="22"/>
              </w:rPr>
              <w:t xml:space="preserve"> and GitHub to set up the product’s foundation. The remaining six weeks will </w:t>
            </w:r>
            <w:r>
              <w:rPr>
                <w:sz w:val="22"/>
              </w:rPr>
              <w:t>have focused on making sure the codes have no glitches and all work smoothly together.</w:t>
            </w:r>
            <w:r w:rsidRPr="00AD5941">
              <w:rPr>
                <w:sz w:val="22"/>
              </w:rPr>
              <w:t xml:space="preserve"> Maximizing user-friendliness will be of</w:t>
            </w:r>
            <w:r>
              <w:rPr>
                <w:sz w:val="22"/>
              </w:rPr>
              <w:t xml:space="preserve"> Kellen</w:t>
            </w:r>
            <w:r w:rsidRPr="00AD5941">
              <w:rPr>
                <w:sz w:val="22"/>
              </w:rPr>
              <w:t xml:space="preserve"> top priorities as well as meeting the client’s major requirements of GPA calculation. </w:t>
            </w:r>
            <w:r>
              <w:rPr>
                <w:sz w:val="22"/>
              </w:rPr>
              <w:t>Abagail</w:t>
            </w:r>
            <w:r w:rsidRPr="00AD5941">
              <w:rPr>
                <w:sz w:val="22"/>
              </w:rPr>
              <w:t xml:space="preserve"> will be responsible for creating test cases. Documentation and coordination will be </w:t>
            </w:r>
            <w:r>
              <w:rPr>
                <w:sz w:val="22"/>
              </w:rPr>
              <w:t>done by Soumya.</w:t>
            </w:r>
          </w:p>
        </w:tc>
      </w:tr>
    </w:tbl>
    <w:p w:rsidR="00950281" w:rsidRPr="00950281" w:rsidRDefault="00950281" w:rsidP="00950281"/>
    <w:p w:rsidR="00AD5941" w:rsidRDefault="00AD5941">
      <w:pPr>
        <w:pStyle w:val="Heading2"/>
      </w:pPr>
      <w:r>
        <w:t>Control Plan</w:t>
      </w:r>
    </w:p>
    <w:tbl>
      <w:tblPr>
        <w:tblStyle w:val="TipTable"/>
        <w:tblW w:w="5000" w:type="pct"/>
        <w:tblLook w:val="04A0" w:firstRow="1" w:lastRow="0" w:firstColumn="1" w:lastColumn="0" w:noHBand="0" w:noVBand="1"/>
        <w:tblDescription w:val="Layout table"/>
      </w:tblPr>
      <w:tblGrid>
        <w:gridCol w:w="577"/>
        <w:gridCol w:w="8783"/>
      </w:tblGrid>
      <w:tr w:rsidR="00AD5941" w:rsidRPr="003E679A" w:rsidTr="004130A0">
        <w:tc>
          <w:tcPr>
            <w:cnfStyle w:val="001000000000" w:firstRow="0" w:lastRow="0" w:firstColumn="1" w:lastColumn="0" w:oddVBand="0" w:evenVBand="0" w:oddHBand="0" w:evenHBand="0" w:firstRowFirstColumn="0" w:firstRowLastColumn="0" w:lastRowFirstColumn="0" w:lastRowLastColumn="0"/>
            <w:tcW w:w="308" w:type="pct"/>
          </w:tcPr>
          <w:p w:rsidR="00AD5941" w:rsidRPr="003E679A" w:rsidRDefault="00AD5941" w:rsidP="004130A0">
            <w:pPr>
              <w:rPr>
                <w:sz w:val="24"/>
              </w:rPr>
            </w:pPr>
            <w:r w:rsidRPr="003E679A">
              <w:rPr>
                <w:noProof/>
                <w:sz w:val="24"/>
                <w:lang w:eastAsia="en-US"/>
              </w:rPr>
              <mc:AlternateContent>
                <mc:Choice Requires="wpg">
                  <w:drawing>
                    <wp:inline distT="0" distB="0" distL="0" distR="0" wp14:anchorId="24D5B5F2" wp14:editId="35B1B8EA">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1C89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9Eog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B4YA9EoggAAJAoAAAOAAAAAAAAAAAAAAAAAC4CAABkcnMvZTJv&#10;RG9jLnhtbFBLAQItABQABgAIAAAAIQAF4gw92QAAAAMBAAAPAAAAAAAAAAAAAAAAAPwKAABkcnMv&#10;ZG93bnJldi54bWxQSwUGAAAAAAQABADzAAAAAgw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6"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D5941" w:rsidRPr="00AD5941" w:rsidRDefault="00AD5941" w:rsidP="00AD5941">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Any major changes that affect the milestones must be approved by </w:t>
            </w:r>
            <w:r>
              <w:rPr>
                <w:sz w:val="22"/>
              </w:rPr>
              <w:t>Kellen</w:t>
            </w:r>
            <w:r w:rsidRPr="00AD5941">
              <w:rPr>
                <w:sz w:val="22"/>
              </w:rPr>
              <w:t xml:space="preserve"> and documented</w:t>
            </w:r>
            <w:r>
              <w:rPr>
                <w:sz w:val="22"/>
              </w:rPr>
              <w:t xml:space="preserve"> by Soumya</w:t>
            </w:r>
            <w:r w:rsidRPr="00AD5941">
              <w:rPr>
                <w:sz w:val="22"/>
              </w:rPr>
              <w:t xml:space="preserve">. No outside quality assurance personnel are involved because the rest of the team will be available for testing and checking each programmer’s work. </w:t>
            </w:r>
            <w:r>
              <w:rPr>
                <w:sz w:val="22"/>
              </w:rPr>
              <w:t>Soumya and Kellen</w:t>
            </w:r>
            <w:r w:rsidRPr="00AD5941">
              <w:rPr>
                <w:sz w:val="22"/>
              </w:rPr>
              <w:t xml:space="preserve"> will be responsible for ensuring that the project is completed on time </w:t>
            </w:r>
            <w:r>
              <w:rPr>
                <w:sz w:val="22"/>
              </w:rPr>
              <w:t xml:space="preserve">as well as </w:t>
            </w:r>
            <w:r w:rsidRPr="00AD5941">
              <w:rPr>
                <w:sz w:val="22"/>
              </w:rPr>
              <w:t xml:space="preserve">well-documented. This will be accomplished through weekly meetings with the necessary team members (usually all team members are present). Each meeting consists on each workflow’s progress and issues. </w:t>
            </w:r>
            <w:r>
              <w:rPr>
                <w:sz w:val="22"/>
              </w:rPr>
              <w:t>Kellen</w:t>
            </w:r>
            <w:r w:rsidRPr="00AD5941">
              <w:rPr>
                <w:sz w:val="22"/>
              </w:rPr>
              <w:t xml:space="preserve"> will then determine if the team is progressing and following the specification document and the project management plan. Any major problems faced by team members will be immediately reported to their superior </w:t>
            </w:r>
            <w:r>
              <w:rPr>
                <w:sz w:val="22"/>
              </w:rPr>
              <w:t>who is Kellen.</w:t>
            </w:r>
          </w:p>
        </w:tc>
      </w:tr>
    </w:tbl>
    <w:p w:rsidR="00AD5941" w:rsidRPr="00AD5941" w:rsidRDefault="00AD5941" w:rsidP="00AD5941"/>
    <w:p w:rsidR="00AD5941" w:rsidRDefault="00AD5941" w:rsidP="00AD5941">
      <w:pPr>
        <w:pStyle w:val="Heading2"/>
      </w:pPr>
      <w:r w:rsidRPr="00AD5941">
        <w:lastRenderedPageBreak/>
        <w:t>Risk Management Plan</w:t>
      </w:r>
    </w:p>
    <w:tbl>
      <w:tblPr>
        <w:tblStyle w:val="TipTable"/>
        <w:tblW w:w="5000" w:type="pct"/>
        <w:tblLook w:val="04A0" w:firstRow="1" w:lastRow="0" w:firstColumn="1" w:lastColumn="0" w:noHBand="0" w:noVBand="1"/>
        <w:tblDescription w:val="Layout table"/>
      </w:tblPr>
      <w:tblGrid>
        <w:gridCol w:w="577"/>
        <w:gridCol w:w="8783"/>
      </w:tblGrid>
      <w:tr w:rsidR="00AD5941" w:rsidRPr="003E679A" w:rsidTr="004130A0">
        <w:tc>
          <w:tcPr>
            <w:cnfStyle w:val="001000000000" w:firstRow="0" w:lastRow="0" w:firstColumn="1" w:lastColumn="0" w:oddVBand="0" w:evenVBand="0" w:oddHBand="0" w:evenHBand="0" w:firstRowFirstColumn="0" w:firstRowLastColumn="0" w:lastRowFirstColumn="0" w:lastRowLastColumn="0"/>
            <w:tcW w:w="308" w:type="pct"/>
          </w:tcPr>
          <w:p w:rsidR="00AD5941" w:rsidRPr="003E679A" w:rsidRDefault="00AD5941" w:rsidP="004130A0">
            <w:pPr>
              <w:rPr>
                <w:sz w:val="24"/>
              </w:rPr>
            </w:pPr>
            <w:r w:rsidRPr="003E679A">
              <w:rPr>
                <w:noProof/>
                <w:sz w:val="24"/>
                <w:lang w:eastAsia="en-US"/>
              </w:rPr>
              <mc:AlternateContent>
                <mc:Choice Requires="wpg">
                  <w:drawing>
                    <wp:inline distT="0" distB="0" distL="0" distR="0" wp14:anchorId="2BCFB668" wp14:editId="5A95834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2A836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QgpA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e74b5 [24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D5941" w:rsidRPr="00AD5941" w:rsidRDefault="00AD5941" w:rsidP="00AD5941">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The risk factors and the tracking mechanisms are as follows: </w:t>
            </w:r>
          </w:p>
          <w:p w:rsidR="00AD5941" w:rsidRPr="00AD5941" w:rsidRDefault="00AD5941" w:rsidP="00AD5941">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 The application should be designed neatly so a student can access the appropriate function even though they will be experienced with computers. </w:t>
            </w:r>
          </w:p>
          <w:p w:rsidR="00AD5941" w:rsidRPr="00AD5941" w:rsidRDefault="00AD5941"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 Because of the ever-present possibility of a major design fault, extensive testing will be performed during the design workflow. Also, each member will test their own code </w:t>
            </w:r>
            <w:r w:rsidR="00576E35">
              <w:rPr>
                <w:sz w:val="22"/>
              </w:rPr>
              <w:t>to make sure everything is working properly</w:t>
            </w:r>
            <w:r w:rsidRPr="00AD5941">
              <w:rPr>
                <w:sz w:val="22"/>
              </w:rPr>
              <w:t xml:space="preserve">. </w:t>
            </w:r>
            <w:r w:rsidR="00576E35">
              <w:rPr>
                <w:sz w:val="22"/>
              </w:rPr>
              <w:t>Abagail</w:t>
            </w:r>
            <w:r w:rsidRPr="00AD5941">
              <w:rPr>
                <w:sz w:val="22"/>
              </w:rPr>
              <w:t xml:space="preserve"> will be responsible for integration testing and, with </w:t>
            </w:r>
            <w:r w:rsidR="00576E35">
              <w:rPr>
                <w:sz w:val="22"/>
              </w:rPr>
              <w:t>Kellen</w:t>
            </w:r>
            <w:r w:rsidRPr="00AD5941">
              <w:rPr>
                <w:sz w:val="22"/>
              </w:rPr>
              <w:t>, final product testing.</w:t>
            </w:r>
          </w:p>
        </w:tc>
      </w:tr>
    </w:tbl>
    <w:p w:rsidR="00AD5941" w:rsidRPr="00AD5941" w:rsidRDefault="00AD5941" w:rsidP="00AD5941"/>
    <w:p w:rsidR="00576E35" w:rsidRDefault="00576E35" w:rsidP="00576E35">
      <w:pPr>
        <w:pStyle w:val="Heading2"/>
      </w:pPr>
      <w:r w:rsidRPr="00576E35">
        <w:t>Technical Process Plans.</w:t>
      </w:r>
    </w:p>
    <w:tbl>
      <w:tblPr>
        <w:tblStyle w:val="TipTable"/>
        <w:tblW w:w="5000" w:type="pct"/>
        <w:tblLook w:val="04A0" w:firstRow="1" w:lastRow="0" w:firstColumn="1" w:lastColumn="0" w:noHBand="0" w:noVBand="1"/>
        <w:tblDescription w:val="Layout table"/>
      </w:tblPr>
      <w:tblGrid>
        <w:gridCol w:w="577"/>
        <w:gridCol w:w="8783"/>
      </w:tblGrid>
      <w:tr w:rsidR="00576E35" w:rsidRPr="003E679A" w:rsidTr="004130A0">
        <w:tc>
          <w:tcPr>
            <w:cnfStyle w:val="001000000000" w:firstRow="0" w:lastRow="0" w:firstColumn="1" w:lastColumn="0" w:oddVBand="0" w:evenVBand="0" w:oddHBand="0" w:evenHBand="0" w:firstRowFirstColumn="0" w:firstRowLastColumn="0" w:lastRowFirstColumn="0" w:lastRowLastColumn="0"/>
            <w:tcW w:w="308" w:type="pct"/>
          </w:tcPr>
          <w:p w:rsidR="00576E35" w:rsidRPr="003E679A" w:rsidRDefault="00576E35" w:rsidP="004130A0">
            <w:pPr>
              <w:rPr>
                <w:sz w:val="24"/>
              </w:rPr>
            </w:pPr>
            <w:r w:rsidRPr="003E679A">
              <w:rPr>
                <w:noProof/>
                <w:sz w:val="24"/>
                <w:lang w:eastAsia="en-US"/>
              </w:rPr>
              <mc:AlternateContent>
                <mc:Choice Requires="wpg">
                  <w:drawing>
                    <wp:inline distT="0" distB="0" distL="0" distR="0" wp14:anchorId="046DFD76" wp14:editId="0AA14D26">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8390F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bH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IE+dnREjNawTuc6+6HNo9VC2&#10;Tpk3NYl1aY9b/OZz1/7afunMF0f9ifi/HLozvYKZ86Jk/jrJXLwMTo4vvdCL1zCf45J5r8KQnxCr&#10;b36Vnz7O/m41Droi3yZXLi0Sqr9q1v8xzX49ZW2hQtET/1Ezb9TsF2RaVh+rwvHwnR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AWglsetCAAAlSgAAA4AAAAAAAAAAAAAAAAA&#10;LgIAAGRycy9lMm9Eb2MueG1sUEsBAi0AFAAGAAgAAAAhAAXiDD3ZAAAAAwEAAA8AAAAAAAAAAAAA&#10;AAAABwsAAGRycy9kb3ducmV2LnhtbFBLBQYAAAAABAAEAPMAAAAN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" fillcolor="#2e74b5 [2404]" stroked="f" strokeweight="0"/>
                      <v:shape id="Freeform 12"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Process Model. The iterative-and-incremental life cycle model will be utilized. </w:t>
            </w:r>
          </w:p>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Methods, Tools, and Techniques. The workflows will follow the iterative-and-incremental life cycle model and implemented in </w:t>
            </w:r>
            <w:r>
              <w:rPr>
                <w:sz w:val="22"/>
              </w:rPr>
              <w:t>Python</w:t>
            </w:r>
            <w:r w:rsidRPr="00576E35">
              <w:rPr>
                <w:sz w:val="22"/>
              </w:rPr>
              <w:t xml:space="preserve">. </w:t>
            </w:r>
          </w:p>
          <w:p w:rsid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Infrastructure Plan. The product will be developed using </w:t>
            </w:r>
            <w:r>
              <w:rPr>
                <w:sz w:val="22"/>
              </w:rPr>
              <w:t>Python</w:t>
            </w:r>
            <w:r w:rsidRPr="00576E35">
              <w:rPr>
                <w:sz w:val="22"/>
              </w:rPr>
              <w:t xml:space="preserve"> </w:t>
            </w:r>
          </w:p>
          <w:p w:rsidR="00576E35" w:rsidRPr="00AD5941"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Product Acceptance Plan. Acceptance of the product by our client will be achieved by following the steps of the selected process model.</w:t>
            </w:r>
          </w:p>
        </w:tc>
      </w:tr>
    </w:tbl>
    <w:p w:rsidR="00576E35" w:rsidRPr="00576E35" w:rsidRDefault="00576E35" w:rsidP="00576E35"/>
    <w:p w:rsidR="00576E35" w:rsidRDefault="00576E35" w:rsidP="00576E35">
      <w:pPr>
        <w:pStyle w:val="Heading2"/>
      </w:pPr>
      <w:r w:rsidRPr="00576E35">
        <w:t>Supporting Process Plan</w:t>
      </w:r>
    </w:p>
    <w:tbl>
      <w:tblPr>
        <w:tblStyle w:val="TipTable"/>
        <w:tblW w:w="5000" w:type="pct"/>
        <w:tblLook w:val="04A0" w:firstRow="1" w:lastRow="0" w:firstColumn="1" w:lastColumn="0" w:noHBand="0" w:noVBand="1"/>
        <w:tblDescription w:val="Layout table"/>
      </w:tblPr>
      <w:tblGrid>
        <w:gridCol w:w="577"/>
        <w:gridCol w:w="8783"/>
      </w:tblGrid>
      <w:tr w:rsidR="00576E35" w:rsidRPr="003E679A" w:rsidTr="004130A0">
        <w:tc>
          <w:tcPr>
            <w:cnfStyle w:val="001000000000" w:firstRow="0" w:lastRow="0" w:firstColumn="1" w:lastColumn="0" w:oddVBand="0" w:evenVBand="0" w:oddHBand="0" w:evenHBand="0" w:firstRowFirstColumn="0" w:firstRowLastColumn="0" w:lastRowFirstColumn="0" w:lastRowLastColumn="0"/>
            <w:tcW w:w="308" w:type="pct"/>
          </w:tcPr>
          <w:p w:rsidR="00576E35" w:rsidRPr="003E679A" w:rsidRDefault="00576E35" w:rsidP="004130A0">
            <w:pPr>
              <w:rPr>
                <w:sz w:val="24"/>
              </w:rPr>
            </w:pPr>
            <w:r w:rsidRPr="003E679A">
              <w:rPr>
                <w:noProof/>
                <w:sz w:val="24"/>
                <w:lang w:eastAsia="en-US"/>
              </w:rPr>
              <mc:AlternateContent>
                <mc:Choice Requires="wpg">
                  <w:drawing>
                    <wp:inline distT="0" distB="0" distL="0" distR="0" wp14:anchorId="5B20F99A" wp14:editId="1B145FCA">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18FB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HB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AtepszNipIZ1ItfZF30OrR7K&#10;1inzpiaxLu1xi9987tpf2y+d+eKoPxH/l0N3plcwc16UzF8nmYuXwcnxpRd68Rrmc1wy71UY8hNi&#10;9c2v8tPH2d+txkFX5NvkyqVFQvVXzfo/ptmvp6wtVCh64j9qFo6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Da6zHBrggAAJUoAAAOAAAAAAAAAAAAAAAA&#10;AC4CAABkcnMvZTJvRG9jLnhtbFBLAQItABQABgAIAAAAIQAF4gw92QAAAAMBAAAPAAAAAAAAAAAA&#10;AAAAAAgLAABkcnMvZG93bnJldi54bWxQSwUGAAAAAAQABADzAAAADgw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" fillcolor="#2e74b5 [24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Configuration Management Plan. </w:t>
            </w:r>
            <w:r>
              <w:rPr>
                <w:sz w:val="22"/>
              </w:rPr>
              <w:t>Python</w:t>
            </w:r>
            <w:r w:rsidRPr="00576E35">
              <w:rPr>
                <w:sz w:val="22"/>
              </w:rPr>
              <w:t xml:space="preserve"> and GitHub will be used throughout the artifacts. </w:t>
            </w:r>
          </w:p>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Testing Plan. The testing workflow will be performed mainly by </w:t>
            </w:r>
            <w:r>
              <w:rPr>
                <w:sz w:val="22"/>
              </w:rPr>
              <w:t>Abagail</w:t>
            </w:r>
            <w:r w:rsidRPr="00576E35">
              <w:rPr>
                <w:sz w:val="22"/>
              </w:rPr>
              <w:t xml:space="preserve"> with test cases coming from </w:t>
            </w:r>
            <w:r>
              <w:rPr>
                <w:sz w:val="22"/>
              </w:rPr>
              <w:t>Kellen.</w:t>
            </w:r>
            <w:r w:rsidRPr="00576E35">
              <w:rPr>
                <w:sz w:val="22"/>
              </w:rPr>
              <w:t xml:space="preserve"> </w:t>
            </w:r>
          </w:p>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Documentation Plan. Documentation will be edited as the team cycles through iterations of changes. </w:t>
            </w:r>
            <w:r>
              <w:rPr>
                <w:sz w:val="22"/>
              </w:rPr>
              <w:t>This all will be recorded by Soumya.</w:t>
            </w:r>
          </w:p>
          <w:p w:rsidR="00576E35" w:rsidRPr="00576E35"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Quality Assurance Plan and Reviews. Each member will test the code as a whole with all test cases while </w:t>
            </w:r>
            <w:r>
              <w:rPr>
                <w:sz w:val="22"/>
              </w:rPr>
              <w:t>Abagail and Kellen</w:t>
            </w:r>
            <w:r w:rsidRPr="00576E35">
              <w:rPr>
                <w:sz w:val="22"/>
              </w:rPr>
              <w:t xml:space="preserve"> conducts integration testing. </w:t>
            </w:r>
          </w:p>
          <w:p w:rsidR="00576E35" w:rsidRPr="00AD5941" w:rsidRDefault="00576E35" w:rsidP="00576E35">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Problem Resolution Plan. If any issues arise, members are to report to </w:t>
            </w:r>
            <w:r>
              <w:rPr>
                <w:sz w:val="22"/>
              </w:rPr>
              <w:t>Kellen.</w:t>
            </w:r>
          </w:p>
        </w:tc>
      </w:tr>
    </w:tbl>
    <w:p w:rsidR="00576E35" w:rsidRPr="00576E35" w:rsidRDefault="00576E35" w:rsidP="00576E35"/>
    <w:p w:rsidR="00576E35" w:rsidRDefault="00576E35" w:rsidP="00576E35">
      <w:pPr>
        <w:pStyle w:val="Heading2"/>
      </w:pPr>
      <w:bookmarkStart w:id="0" w:name="_GoBack"/>
      <w:r w:rsidRPr="00576E35">
        <w:t>Additional Components.</w:t>
      </w:r>
    </w:p>
    <w:tbl>
      <w:tblPr>
        <w:tblStyle w:val="TipTable"/>
        <w:tblW w:w="5000" w:type="pct"/>
        <w:tblLook w:val="04A0" w:firstRow="1" w:lastRow="0" w:firstColumn="1" w:lastColumn="0" w:noHBand="0" w:noVBand="1"/>
        <w:tblDescription w:val="Layout table"/>
      </w:tblPr>
      <w:tblGrid>
        <w:gridCol w:w="577"/>
        <w:gridCol w:w="8783"/>
      </w:tblGrid>
      <w:tr w:rsidR="00576E35" w:rsidRPr="003E679A" w:rsidTr="004130A0">
        <w:tc>
          <w:tcPr>
            <w:cnfStyle w:val="001000000000" w:firstRow="0" w:lastRow="0" w:firstColumn="1" w:lastColumn="0" w:oddVBand="0" w:evenVBand="0" w:oddHBand="0" w:evenHBand="0" w:firstRowFirstColumn="0" w:firstRowLastColumn="0" w:lastRowFirstColumn="0" w:lastRowLastColumn="0"/>
            <w:tcW w:w="308" w:type="pct"/>
          </w:tcPr>
          <w:bookmarkEnd w:id="0"/>
          <w:p w:rsidR="00576E35" w:rsidRPr="003E679A" w:rsidRDefault="00576E35" w:rsidP="004130A0">
            <w:pPr>
              <w:rPr>
                <w:sz w:val="24"/>
              </w:rPr>
            </w:pPr>
            <w:r w:rsidRPr="003E679A">
              <w:rPr>
                <w:noProof/>
                <w:sz w:val="24"/>
                <w:lang w:eastAsia="en-US"/>
              </w:rPr>
              <mc:AlternateContent>
                <mc:Choice Requires="wpg">
                  <w:drawing>
                    <wp:inline distT="0" distB="0" distL="0" distR="0" wp14:anchorId="5B20F99A" wp14:editId="1B145FCA">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2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D37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t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j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kvkbLawIAACVKAAADgAAAAAAAAAAAAAAAAAu&#10;AgAAZHJzL2Uyb0RvYy54bWxQSwECLQAUAAYACAAAACEABeIMPdkAAAADAQAADwAAAAAAAAAAAAAA&#10;AAAGCwAAZHJzL2Rvd25yZXYueG1sUEsFBgAAAAAEAAQA8wAAAAwM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e74b5 [2404]" stroked="f" strokeweight="0"/>
                      <v:shape id="Freeform 2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76E35" w:rsidRPr="00AD5941" w:rsidRDefault="00EF3FDA" w:rsidP="00AD1299">
            <w:pPr>
              <w:pStyle w:val="NormalWeb"/>
              <w:spacing w:after="160" w:line="362" w:lineRule="atLeast"/>
              <w:textAlignment w:val="baseline"/>
              <w:cnfStyle w:val="000000000000" w:firstRow="0" w:lastRow="0" w:firstColumn="0" w:lastColumn="0" w:oddVBand="0" w:evenVBand="0" w:oddHBand="0" w:evenHBand="0" w:firstRowFirstColumn="0" w:firstRowLastColumn="0" w:lastRowFirstColumn="0" w:lastRowLastColumn="0"/>
              <w:rPr>
                <w:sz w:val="22"/>
              </w:rPr>
            </w:pPr>
            <w:r>
              <w:rPr>
                <w:rFonts w:ascii="Cambria" w:hAnsi="Cambria"/>
                <w:color w:val="000000"/>
              </w:rPr>
              <w:t>-There is a password</w:t>
            </w:r>
            <w:r w:rsidR="00AD1299">
              <w:rPr>
                <w:rFonts w:ascii="Cambria" w:hAnsi="Cambria"/>
                <w:color w:val="000000"/>
              </w:rPr>
              <w:t xml:space="preserve"> hide password </w:t>
            </w:r>
            <w:r>
              <w:t xml:space="preserve"> </w:t>
            </w:r>
          </w:p>
        </w:tc>
      </w:tr>
    </w:tbl>
    <w:p w:rsidR="00576E35" w:rsidRPr="00576E35" w:rsidRDefault="00576E35" w:rsidP="00576E35"/>
    <w:sectPr w:rsidR="00576E35" w:rsidRPr="00576E35" w:rsidSect="00576E35">
      <w:footerReference w:type="default" r:id="rId8"/>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422" w:rsidRDefault="005D4422">
      <w:pPr>
        <w:spacing w:after="0" w:line="240" w:lineRule="auto"/>
      </w:pPr>
      <w:r>
        <w:separator/>
      </w:r>
    </w:p>
  </w:endnote>
  <w:endnote w:type="continuationSeparator" w:id="0">
    <w:p w:rsidR="005D4422" w:rsidRDefault="005D4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A24F07">
      <w:t>6</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422" w:rsidRDefault="005D4422">
      <w:pPr>
        <w:spacing w:after="0" w:line="240" w:lineRule="auto"/>
      </w:pPr>
      <w:r>
        <w:separator/>
      </w:r>
    </w:p>
  </w:footnote>
  <w:footnote w:type="continuationSeparator" w:id="0">
    <w:p w:rsidR="005D4422" w:rsidRDefault="005D4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28E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6136E"/>
    <w:multiLevelType w:val="multilevel"/>
    <w:tmpl w:val="15166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1A43CF7"/>
    <w:multiLevelType w:val="hybridMultilevel"/>
    <w:tmpl w:val="15BACF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64192"/>
    <w:multiLevelType w:val="hybridMultilevel"/>
    <w:tmpl w:val="F858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24068"/>
    <w:multiLevelType w:val="multilevel"/>
    <w:tmpl w:val="0EAA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C0380"/>
    <w:multiLevelType w:val="hybridMultilevel"/>
    <w:tmpl w:val="B22C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03724"/>
    <w:multiLevelType w:val="multilevel"/>
    <w:tmpl w:val="59881C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53083094"/>
    <w:multiLevelType w:val="hybridMultilevel"/>
    <w:tmpl w:val="C52C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F54BF"/>
    <w:multiLevelType w:val="multilevel"/>
    <w:tmpl w:val="F75883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93600"/>
    <w:multiLevelType w:val="multilevel"/>
    <w:tmpl w:val="D32A8A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2" w15:restartNumberingAfterBreak="0">
    <w:nsid w:val="763641F5"/>
    <w:multiLevelType w:val="hybridMultilevel"/>
    <w:tmpl w:val="447E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9222C"/>
    <w:multiLevelType w:val="multilevel"/>
    <w:tmpl w:val="757CB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6432DA"/>
    <w:multiLevelType w:val="multilevel"/>
    <w:tmpl w:val="FFD8A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21"/>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8"/>
  </w:num>
  <w:num w:numId="17">
    <w:abstractNumId w:val="22"/>
  </w:num>
  <w:num w:numId="18">
    <w:abstractNumId w:val="13"/>
  </w:num>
  <w:num w:numId="19">
    <w:abstractNumId w:val="12"/>
  </w:num>
  <w:num w:numId="20">
    <w:abstractNumId w:val="11"/>
  </w:num>
  <w:num w:numId="21">
    <w:abstractNumId w:val="23"/>
    <w:lvlOverride w:ilvl="0">
      <w:lvl w:ilvl="0">
        <w:numFmt w:val="decimal"/>
        <w:lvlText w:val="%1."/>
        <w:lvlJc w:val="left"/>
      </w:lvl>
    </w:lvlOverride>
  </w:num>
  <w:num w:numId="22">
    <w:abstractNumId w:val="24"/>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19"/>
    <w:lvlOverride w:ilvl="0">
      <w:lvl w:ilvl="0">
        <w:numFmt w:val="decimal"/>
        <w:lvlText w:val="%1."/>
        <w:lvlJc w:val="left"/>
      </w:lvl>
    </w:lvlOverride>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22"/>
    <w:rsid w:val="00083B37"/>
    <w:rsid w:val="000A0612"/>
    <w:rsid w:val="001A728E"/>
    <w:rsid w:val="001E042A"/>
    <w:rsid w:val="00225505"/>
    <w:rsid w:val="00266341"/>
    <w:rsid w:val="003312ED"/>
    <w:rsid w:val="003E679A"/>
    <w:rsid w:val="004018C1"/>
    <w:rsid w:val="004727F4"/>
    <w:rsid w:val="004A0A8D"/>
    <w:rsid w:val="004E6638"/>
    <w:rsid w:val="004F0DA9"/>
    <w:rsid w:val="00575B92"/>
    <w:rsid w:val="00576E35"/>
    <w:rsid w:val="005D4422"/>
    <w:rsid w:val="005D4DC9"/>
    <w:rsid w:val="005F7999"/>
    <w:rsid w:val="00626EDA"/>
    <w:rsid w:val="006D7FF8"/>
    <w:rsid w:val="00704472"/>
    <w:rsid w:val="0077273E"/>
    <w:rsid w:val="00791457"/>
    <w:rsid w:val="007F372E"/>
    <w:rsid w:val="008D5E06"/>
    <w:rsid w:val="008D6D77"/>
    <w:rsid w:val="00950281"/>
    <w:rsid w:val="00954BFF"/>
    <w:rsid w:val="00A24F07"/>
    <w:rsid w:val="00AA316B"/>
    <w:rsid w:val="00AD1299"/>
    <w:rsid w:val="00AD5941"/>
    <w:rsid w:val="00BC1FD2"/>
    <w:rsid w:val="00C92C41"/>
    <w:rsid w:val="00D57E3E"/>
    <w:rsid w:val="00DB24CB"/>
    <w:rsid w:val="00DF5013"/>
    <w:rsid w:val="00E9640A"/>
    <w:rsid w:val="00EF3FDA"/>
    <w:rsid w:val="00F1586E"/>
    <w:rsid w:val="00F9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E53E99"/>
  <w15:chartTrackingRefBased/>
  <w15:docId w15:val="{788CDAF5-EAB5-49BE-80F0-76A26AC5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663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576E35"/>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576E35"/>
    <w:rPr>
      <w:rFonts w:eastAsiaTheme="minorEastAsia"/>
      <w:color w:val="auto"/>
      <w:sz w:val="22"/>
      <w:szCs w:val="22"/>
      <w:lang w:eastAsia="en-US"/>
    </w:rPr>
  </w:style>
  <w:style w:type="paragraph" w:styleId="NormalWeb">
    <w:name w:val="Normal (Web)"/>
    <w:basedOn w:val="Normal"/>
    <w:uiPriority w:val="99"/>
    <w:unhideWhenUsed/>
    <w:rsid w:val="004E663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4E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7305">
      <w:bodyDiv w:val="1"/>
      <w:marLeft w:val="0"/>
      <w:marRight w:val="0"/>
      <w:marTop w:val="0"/>
      <w:marBottom w:val="0"/>
      <w:divBdr>
        <w:top w:val="none" w:sz="0" w:space="0" w:color="auto"/>
        <w:left w:val="none" w:sz="0" w:space="0" w:color="auto"/>
        <w:bottom w:val="none" w:sz="0" w:space="0" w:color="auto"/>
        <w:right w:val="none" w:sz="0" w:space="0" w:color="auto"/>
      </w:divBdr>
    </w:div>
    <w:div w:id="428427532">
      <w:bodyDiv w:val="1"/>
      <w:marLeft w:val="0"/>
      <w:marRight w:val="0"/>
      <w:marTop w:val="0"/>
      <w:marBottom w:val="0"/>
      <w:divBdr>
        <w:top w:val="none" w:sz="0" w:space="0" w:color="auto"/>
        <w:left w:val="none" w:sz="0" w:space="0" w:color="auto"/>
        <w:bottom w:val="none" w:sz="0" w:space="0" w:color="auto"/>
        <w:right w:val="none" w:sz="0" w:space="0" w:color="auto"/>
      </w:divBdr>
    </w:div>
    <w:div w:id="502016575">
      <w:bodyDiv w:val="1"/>
      <w:marLeft w:val="0"/>
      <w:marRight w:val="0"/>
      <w:marTop w:val="0"/>
      <w:marBottom w:val="0"/>
      <w:divBdr>
        <w:top w:val="none" w:sz="0" w:space="0" w:color="auto"/>
        <w:left w:val="none" w:sz="0" w:space="0" w:color="auto"/>
        <w:bottom w:val="none" w:sz="0" w:space="0" w:color="auto"/>
        <w:right w:val="none" w:sz="0" w:space="0" w:color="auto"/>
      </w:divBdr>
    </w:div>
    <w:div w:id="527642437">
      <w:bodyDiv w:val="1"/>
      <w:marLeft w:val="0"/>
      <w:marRight w:val="0"/>
      <w:marTop w:val="0"/>
      <w:marBottom w:val="0"/>
      <w:divBdr>
        <w:top w:val="none" w:sz="0" w:space="0" w:color="auto"/>
        <w:left w:val="none" w:sz="0" w:space="0" w:color="auto"/>
        <w:bottom w:val="none" w:sz="0" w:space="0" w:color="auto"/>
        <w:right w:val="none" w:sz="0" w:space="0" w:color="auto"/>
      </w:divBdr>
    </w:div>
    <w:div w:id="566187781">
      <w:bodyDiv w:val="1"/>
      <w:marLeft w:val="0"/>
      <w:marRight w:val="0"/>
      <w:marTop w:val="0"/>
      <w:marBottom w:val="0"/>
      <w:divBdr>
        <w:top w:val="none" w:sz="0" w:space="0" w:color="auto"/>
        <w:left w:val="none" w:sz="0" w:space="0" w:color="auto"/>
        <w:bottom w:val="none" w:sz="0" w:space="0" w:color="auto"/>
        <w:right w:val="none" w:sz="0" w:space="0" w:color="auto"/>
      </w:divBdr>
      <w:divsChild>
        <w:div w:id="835190941">
          <w:marLeft w:val="1692"/>
          <w:marRight w:val="0"/>
          <w:marTop w:val="0"/>
          <w:marBottom w:val="0"/>
          <w:divBdr>
            <w:top w:val="none" w:sz="0" w:space="0" w:color="auto"/>
            <w:left w:val="none" w:sz="0" w:space="0" w:color="auto"/>
            <w:bottom w:val="none" w:sz="0" w:space="0" w:color="auto"/>
            <w:right w:val="none" w:sz="0" w:space="0" w:color="auto"/>
          </w:divBdr>
        </w:div>
      </w:divsChild>
    </w:div>
    <w:div w:id="794759637">
      <w:bodyDiv w:val="1"/>
      <w:marLeft w:val="0"/>
      <w:marRight w:val="0"/>
      <w:marTop w:val="0"/>
      <w:marBottom w:val="0"/>
      <w:divBdr>
        <w:top w:val="none" w:sz="0" w:space="0" w:color="auto"/>
        <w:left w:val="none" w:sz="0" w:space="0" w:color="auto"/>
        <w:bottom w:val="none" w:sz="0" w:space="0" w:color="auto"/>
        <w:right w:val="none" w:sz="0" w:space="0" w:color="auto"/>
      </w:divBdr>
    </w:div>
    <w:div w:id="862667732">
      <w:bodyDiv w:val="1"/>
      <w:marLeft w:val="0"/>
      <w:marRight w:val="0"/>
      <w:marTop w:val="0"/>
      <w:marBottom w:val="0"/>
      <w:divBdr>
        <w:top w:val="none" w:sz="0" w:space="0" w:color="auto"/>
        <w:left w:val="none" w:sz="0" w:space="0" w:color="auto"/>
        <w:bottom w:val="none" w:sz="0" w:space="0" w:color="auto"/>
        <w:right w:val="none" w:sz="0" w:space="0" w:color="auto"/>
      </w:divBdr>
    </w:div>
    <w:div w:id="962924107">
      <w:bodyDiv w:val="1"/>
      <w:marLeft w:val="0"/>
      <w:marRight w:val="0"/>
      <w:marTop w:val="0"/>
      <w:marBottom w:val="0"/>
      <w:divBdr>
        <w:top w:val="none" w:sz="0" w:space="0" w:color="auto"/>
        <w:left w:val="none" w:sz="0" w:space="0" w:color="auto"/>
        <w:bottom w:val="none" w:sz="0" w:space="0" w:color="auto"/>
        <w:right w:val="none" w:sz="0" w:space="0" w:color="auto"/>
      </w:divBdr>
    </w:div>
    <w:div w:id="1053311040">
      <w:bodyDiv w:val="1"/>
      <w:marLeft w:val="0"/>
      <w:marRight w:val="0"/>
      <w:marTop w:val="0"/>
      <w:marBottom w:val="0"/>
      <w:divBdr>
        <w:top w:val="none" w:sz="0" w:space="0" w:color="auto"/>
        <w:left w:val="none" w:sz="0" w:space="0" w:color="auto"/>
        <w:bottom w:val="none" w:sz="0" w:space="0" w:color="auto"/>
        <w:right w:val="none" w:sz="0" w:space="0" w:color="auto"/>
      </w:divBdr>
    </w:div>
    <w:div w:id="1186214863">
      <w:bodyDiv w:val="1"/>
      <w:marLeft w:val="0"/>
      <w:marRight w:val="0"/>
      <w:marTop w:val="0"/>
      <w:marBottom w:val="0"/>
      <w:divBdr>
        <w:top w:val="none" w:sz="0" w:space="0" w:color="auto"/>
        <w:left w:val="none" w:sz="0" w:space="0" w:color="auto"/>
        <w:bottom w:val="none" w:sz="0" w:space="0" w:color="auto"/>
        <w:right w:val="none" w:sz="0" w:space="0" w:color="auto"/>
      </w:divBdr>
    </w:div>
    <w:div w:id="1565339626">
      <w:bodyDiv w:val="1"/>
      <w:marLeft w:val="0"/>
      <w:marRight w:val="0"/>
      <w:marTop w:val="0"/>
      <w:marBottom w:val="0"/>
      <w:divBdr>
        <w:top w:val="none" w:sz="0" w:space="0" w:color="auto"/>
        <w:left w:val="none" w:sz="0" w:space="0" w:color="auto"/>
        <w:bottom w:val="none" w:sz="0" w:space="0" w:color="auto"/>
        <w:right w:val="none" w:sz="0" w:space="0" w:color="auto"/>
      </w:divBdr>
    </w:div>
    <w:div w:id="1661226073">
      <w:bodyDiv w:val="1"/>
      <w:marLeft w:val="0"/>
      <w:marRight w:val="0"/>
      <w:marTop w:val="0"/>
      <w:marBottom w:val="0"/>
      <w:divBdr>
        <w:top w:val="none" w:sz="0" w:space="0" w:color="auto"/>
        <w:left w:val="none" w:sz="0" w:space="0" w:color="auto"/>
        <w:bottom w:val="none" w:sz="0" w:space="0" w:color="auto"/>
        <w:right w:val="none" w:sz="0" w:space="0" w:color="auto"/>
      </w:divBdr>
    </w:div>
    <w:div w:id="2016807635">
      <w:bodyDiv w:val="1"/>
      <w:marLeft w:val="0"/>
      <w:marRight w:val="0"/>
      <w:marTop w:val="0"/>
      <w:marBottom w:val="0"/>
      <w:divBdr>
        <w:top w:val="none" w:sz="0" w:space="0" w:color="auto"/>
        <w:left w:val="none" w:sz="0" w:space="0" w:color="auto"/>
        <w:bottom w:val="none" w:sz="0" w:space="0" w:color="auto"/>
        <w:right w:val="none" w:sz="0" w:space="0" w:color="auto"/>
      </w:divBdr>
    </w:div>
    <w:div w:id="20889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vastavas1\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C4B653BEB4BAB9A118DD0FAC40983"/>
        <w:category>
          <w:name w:val="General"/>
          <w:gallery w:val="placeholder"/>
        </w:category>
        <w:types>
          <w:type w:val="bbPlcHdr"/>
        </w:types>
        <w:behaviors>
          <w:behavior w:val="content"/>
        </w:behaviors>
        <w:guid w:val="{BD84FE97-2A60-40FB-847A-F333681DBE24}"/>
      </w:docPartPr>
      <w:docPartBody>
        <w:p w:rsidR="005F28BD" w:rsidRDefault="007C7B96">
          <w:pPr>
            <w:pStyle w:val="4ECC4B653BEB4BAB9A118DD0FAC40983"/>
          </w:pPr>
          <w:r>
            <w:t>Date</w:t>
          </w:r>
        </w:p>
      </w:docPartBody>
    </w:docPart>
    <w:docPart>
      <w:docPartPr>
        <w:name w:val="9EBBCCA30B744804A4601F4D7746C005"/>
        <w:category>
          <w:name w:val="General"/>
          <w:gallery w:val="placeholder"/>
        </w:category>
        <w:types>
          <w:type w:val="bbPlcHdr"/>
        </w:types>
        <w:behaviors>
          <w:behavior w:val="content"/>
        </w:behaviors>
        <w:guid w:val="{4E3981E1-86E6-4A11-9637-723AD9660DD9}"/>
      </w:docPartPr>
      <w:docPartBody>
        <w:p w:rsidR="005F28BD" w:rsidRDefault="007C7B96">
          <w:pPr>
            <w:pStyle w:val="9EBBCCA30B744804A4601F4D7746C005"/>
          </w:pPr>
          <w:r>
            <w:t>Overview</w:t>
          </w:r>
        </w:p>
      </w:docPartBody>
    </w:docPart>
    <w:docPart>
      <w:docPartPr>
        <w:name w:val="A205F37FBE0F4EBA861004A757F61C55"/>
        <w:category>
          <w:name w:val="General"/>
          <w:gallery w:val="placeholder"/>
        </w:category>
        <w:types>
          <w:type w:val="bbPlcHdr"/>
        </w:types>
        <w:behaviors>
          <w:behavior w:val="content"/>
        </w:behaviors>
        <w:guid w:val="{0B9570EC-6245-4778-9915-111DFD00749F}"/>
      </w:docPartPr>
      <w:docPartBody>
        <w:p w:rsidR="005F28BD" w:rsidRDefault="007C7B96">
          <w:pPr>
            <w:pStyle w:val="A205F37FBE0F4EBA861004A757F61C55"/>
          </w:pPr>
          <w:r>
            <w:t>Project Background and Description</w:t>
          </w:r>
        </w:p>
      </w:docPartBody>
    </w:docPart>
    <w:docPart>
      <w:docPartPr>
        <w:name w:val="122D3C6E684045A5A9522647556327DB"/>
        <w:category>
          <w:name w:val="General"/>
          <w:gallery w:val="placeholder"/>
        </w:category>
        <w:types>
          <w:type w:val="bbPlcHdr"/>
        </w:types>
        <w:behaviors>
          <w:behavior w:val="content"/>
        </w:behaviors>
        <w:guid w:val="{29F78FFE-8C14-4CE1-A3C8-D39EAB240BFB}"/>
      </w:docPartPr>
      <w:docPartBody>
        <w:p w:rsidR="005F28BD" w:rsidRDefault="007C7B96">
          <w:pPr>
            <w:pStyle w:val="122D3C6E684045A5A9522647556327DB"/>
          </w:pPr>
          <w:r>
            <w:t>High-Level Requirements</w:t>
          </w:r>
        </w:p>
      </w:docPartBody>
    </w:docPart>
    <w:docPart>
      <w:docPartPr>
        <w:name w:val="C996D1CEC2DD401CBC24897A0F35832B"/>
        <w:category>
          <w:name w:val="General"/>
          <w:gallery w:val="placeholder"/>
        </w:category>
        <w:types>
          <w:type w:val="bbPlcHdr"/>
        </w:types>
        <w:behaviors>
          <w:behavior w:val="content"/>
        </w:behaviors>
        <w:guid w:val="{E7A91D6E-8841-47A7-8A26-FDB4E766A900}"/>
      </w:docPartPr>
      <w:docPartBody>
        <w:p w:rsidR="005F28BD" w:rsidRDefault="007C7B96">
          <w:pPr>
            <w:pStyle w:val="C996D1CEC2DD401CBC24897A0F35832B"/>
          </w:pPr>
          <w:r>
            <w:t>Deliverables</w:t>
          </w:r>
        </w:p>
      </w:docPartBody>
    </w:docPart>
    <w:docPart>
      <w:docPartPr>
        <w:name w:val="ED73ACA4BF764FE29BE569C13D503CEA"/>
        <w:category>
          <w:name w:val="General"/>
          <w:gallery w:val="placeholder"/>
        </w:category>
        <w:types>
          <w:type w:val="bbPlcHdr"/>
        </w:types>
        <w:behaviors>
          <w:behavior w:val="content"/>
        </w:behaviors>
        <w:guid w:val="{75C46C6D-4EC8-4967-B638-3DA86ED04E69}"/>
      </w:docPartPr>
      <w:docPartBody>
        <w:p w:rsidR="005F28BD" w:rsidRDefault="007C7B96">
          <w:pPr>
            <w:pStyle w:val="ED73ACA4BF764FE29BE569C13D503CEA"/>
          </w:pPr>
          <w:r>
            <w:t>Implementation Plan</w:t>
          </w:r>
        </w:p>
      </w:docPartBody>
    </w:docPart>
    <w:docPart>
      <w:docPartPr>
        <w:name w:val="0CDBE40C36C747B6A8F60A639621ECA7"/>
        <w:category>
          <w:name w:val="General"/>
          <w:gallery w:val="placeholder"/>
        </w:category>
        <w:types>
          <w:type w:val="bbPlcHdr"/>
        </w:types>
        <w:behaviors>
          <w:behavior w:val="content"/>
        </w:behaviors>
        <w:guid w:val="{5C41B8AE-EBD8-478A-B79F-6252A29BDBE8}"/>
      </w:docPartPr>
      <w:docPartBody>
        <w:p w:rsidR="005F28BD" w:rsidRDefault="007C7B96">
          <w:pPr>
            <w:pStyle w:val="0CDBE40C36C747B6A8F60A639621ECA7"/>
          </w:pPr>
          <w:r>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96"/>
    <w:rsid w:val="005F28BD"/>
    <w:rsid w:val="007C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C512ED3D049BA85B672D8214D4FB5">
    <w:name w:val="592C512ED3D049BA85B672D8214D4FB5"/>
  </w:style>
  <w:style w:type="paragraph" w:customStyle="1" w:styleId="00640BDB28704164B15F1C262052F9B3">
    <w:name w:val="00640BDB28704164B15F1C262052F9B3"/>
  </w:style>
  <w:style w:type="paragraph" w:customStyle="1" w:styleId="4ECC4B653BEB4BAB9A118DD0FAC40983">
    <w:name w:val="4ECC4B653BEB4BAB9A118DD0FAC40983"/>
  </w:style>
  <w:style w:type="paragraph" w:customStyle="1" w:styleId="9EBBCCA30B744804A4601F4D7746C005">
    <w:name w:val="9EBBCCA30B744804A4601F4D7746C005"/>
  </w:style>
  <w:style w:type="paragraph" w:customStyle="1" w:styleId="A205F37FBE0F4EBA861004A757F61C55">
    <w:name w:val="A205F37FBE0F4EBA861004A757F61C55"/>
  </w:style>
  <w:style w:type="paragraph" w:customStyle="1" w:styleId="1CE1B2C062384D48AF72FFACD00EC57B">
    <w:name w:val="1CE1B2C062384D48AF72FFACD00EC57B"/>
  </w:style>
  <w:style w:type="paragraph" w:customStyle="1" w:styleId="74B7F1BD28EB41519124BC90560CC056">
    <w:name w:val="74B7F1BD28EB41519124BC90560CC056"/>
  </w:style>
  <w:style w:type="paragraph" w:customStyle="1" w:styleId="E70A63E1B972462B8B99DCD1130B92ED">
    <w:name w:val="E70A63E1B972462B8B99DCD1130B92ED"/>
  </w:style>
  <w:style w:type="paragraph" w:customStyle="1" w:styleId="FFD7BADAA88B43CC80FB8255848D7493">
    <w:name w:val="FFD7BADAA88B43CC80FB8255848D7493"/>
  </w:style>
  <w:style w:type="paragraph" w:customStyle="1" w:styleId="EC32CD69C1C24B328A034B36562AE69C">
    <w:name w:val="EC32CD69C1C24B328A034B36562AE69C"/>
  </w:style>
  <w:style w:type="paragraph" w:customStyle="1" w:styleId="1509433B9EA54999A3FD8B1AB4EBABDB">
    <w:name w:val="1509433B9EA54999A3FD8B1AB4EBABDB"/>
  </w:style>
  <w:style w:type="paragraph" w:customStyle="1" w:styleId="122D3C6E684045A5A9522647556327DB">
    <w:name w:val="122D3C6E684045A5A9522647556327DB"/>
  </w:style>
  <w:style w:type="paragraph" w:customStyle="1" w:styleId="5A56D06776F74EF6BD6565840BAA7646">
    <w:name w:val="5A56D06776F74EF6BD6565840BAA7646"/>
  </w:style>
  <w:style w:type="paragraph" w:customStyle="1" w:styleId="AD5EB2FE06AD43DE9B328571F9381A77">
    <w:name w:val="AD5EB2FE06AD43DE9B328571F9381A77"/>
  </w:style>
  <w:style w:type="paragraph" w:customStyle="1" w:styleId="BFF5E9F804F744A39D8CCF3BB84BD298">
    <w:name w:val="BFF5E9F804F744A39D8CCF3BB84BD298"/>
  </w:style>
  <w:style w:type="paragraph" w:customStyle="1" w:styleId="DD98D019ADAC451686881A4CF6AF9EC0">
    <w:name w:val="DD98D019ADAC451686881A4CF6AF9EC0"/>
  </w:style>
  <w:style w:type="paragraph" w:customStyle="1" w:styleId="A8771A533E0543BFA362FB248D1006BE">
    <w:name w:val="A8771A533E0543BFA362FB248D1006BE"/>
  </w:style>
  <w:style w:type="paragraph" w:customStyle="1" w:styleId="C996D1CEC2DD401CBC24897A0F35832B">
    <w:name w:val="C996D1CEC2DD401CBC24897A0F35832B"/>
  </w:style>
  <w:style w:type="paragraph" w:customStyle="1" w:styleId="F0278CCB18CA4EF49CBDAE60480D8723">
    <w:name w:val="F0278CCB18CA4EF49CBDAE60480D8723"/>
  </w:style>
  <w:style w:type="paragraph" w:customStyle="1" w:styleId="11F54D1CDC4A494C86E3B0CE5E2BBB5C">
    <w:name w:val="11F54D1CDC4A494C86E3B0CE5E2BBB5C"/>
  </w:style>
  <w:style w:type="paragraph" w:customStyle="1" w:styleId="367D135AC8B64544AFC3601DFF19FD9A">
    <w:name w:val="367D135AC8B64544AFC3601DFF19FD9A"/>
  </w:style>
  <w:style w:type="paragraph" w:customStyle="1" w:styleId="83C1A0B3D86843ACA6D56D6C730D6C61">
    <w:name w:val="83C1A0B3D86843ACA6D56D6C730D6C61"/>
  </w:style>
  <w:style w:type="paragraph" w:customStyle="1" w:styleId="3ECC87F839AB4B8180749230D0FE7AD9">
    <w:name w:val="3ECC87F839AB4B8180749230D0FE7AD9"/>
  </w:style>
  <w:style w:type="paragraph" w:customStyle="1" w:styleId="6E172DBE976143BE891E2F332B669EFD">
    <w:name w:val="6E172DBE976143BE891E2F332B669EFD"/>
  </w:style>
  <w:style w:type="paragraph" w:customStyle="1" w:styleId="B0E94FA448614336A58AA52DA8A7E987">
    <w:name w:val="B0E94FA448614336A58AA52DA8A7E987"/>
  </w:style>
  <w:style w:type="paragraph" w:customStyle="1" w:styleId="ED73ACA4BF764FE29BE569C13D503CEA">
    <w:name w:val="ED73ACA4BF764FE29BE569C13D503CEA"/>
  </w:style>
  <w:style w:type="paragraph" w:customStyle="1" w:styleId="043C246AFD304DBD864368DBBAF8E248">
    <w:name w:val="043C246AFD304DBD864368DBBAF8E248"/>
  </w:style>
  <w:style w:type="paragraph" w:customStyle="1" w:styleId="0CDBE40C36C747B6A8F60A639621ECA7">
    <w:name w:val="0CDBE40C36C747B6A8F60A639621ECA7"/>
  </w:style>
  <w:style w:type="paragraph" w:customStyle="1" w:styleId="60FC95BFF596487FBDF14EB360B80987">
    <w:name w:val="60FC95BFF596487FBDF14EB360B80987"/>
  </w:style>
  <w:style w:type="paragraph" w:customStyle="1" w:styleId="A258E4AD6F584EFD9D1CE4CF2EC5CA49">
    <w:name w:val="A258E4AD6F584EFD9D1CE4CF2EC5CA49"/>
  </w:style>
  <w:style w:type="paragraph" w:customStyle="1" w:styleId="F0692E7FEBAE4B1E8C8538467F168ACA">
    <w:name w:val="F0692E7FEBAE4B1E8C8538467F168ACA"/>
  </w:style>
  <w:style w:type="paragraph" w:customStyle="1" w:styleId="27218877F8FC4E969BABB9F8F14F740D">
    <w:name w:val="27218877F8FC4E969BABB9F8F14F740D"/>
  </w:style>
  <w:style w:type="paragraph" w:customStyle="1" w:styleId="A4EC751CE9D5427593B9D38B180C2990">
    <w:name w:val="A4EC751CE9D5427593B9D38B180C2990"/>
  </w:style>
  <w:style w:type="paragraph" w:customStyle="1" w:styleId="9CC954F4F0AF48DCAD6A648D501FA0D7">
    <w:name w:val="9CC954F4F0AF48DCAD6A648D501FA0D7"/>
  </w:style>
  <w:style w:type="paragraph" w:customStyle="1" w:styleId="A9CB0EED4B954D82BDB4A697FE9CFCB9">
    <w:name w:val="A9CB0EED4B954D82BDB4A697FE9CFCB9"/>
  </w:style>
  <w:style w:type="paragraph" w:customStyle="1" w:styleId="8D80D566817847E7905596D6DB1F3F67">
    <w:name w:val="8D80D566817847E7905596D6DB1F3F67"/>
  </w:style>
  <w:style w:type="paragraph" w:customStyle="1" w:styleId="5581C0DD588849C88D0029466A3C43BD">
    <w:name w:val="5581C0DD588849C88D0029466A3C43BD"/>
  </w:style>
  <w:style w:type="paragraph" w:customStyle="1" w:styleId="9CC51E17830743D1A1B7DDF8B0AB92AB">
    <w:name w:val="9CC51E17830743D1A1B7DDF8B0AB92AB"/>
  </w:style>
  <w:style w:type="paragraph" w:customStyle="1" w:styleId="ED7C6277152E4F4E967C905B1A15EB3F">
    <w:name w:val="ED7C6277152E4F4E967C905B1A15EB3F"/>
    <w:rsid w:val="007C7B96"/>
  </w:style>
  <w:style w:type="paragraph" w:customStyle="1" w:styleId="7B0A88256D624B85A275EA78C22C7C17">
    <w:name w:val="7B0A88256D624B85A275EA78C22C7C17"/>
    <w:rsid w:val="007C7B96"/>
  </w:style>
  <w:style w:type="paragraph" w:customStyle="1" w:styleId="77861D55F89540C292B23D43C88E8936">
    <w:name w:val="77861D55F89540C292B23D43C88E8936"/>
    <w:rsid w:val="007C7B96"/>
  </w:style>
  <w:style w:type="paragraph" w:customStyle="1" w:styleId="8AE21B4AEC944AEC817DF72919C2F173">
    <w:name w:val="8AE21B4AEC944AEC817DF72919C2F173"/>
    <w:rsid w:val="007C7B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objective of this project is to develop a simple software product that emulates an actual learning management system, like Blackboard or Moodle.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135</TotalTime>
  <Pages>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12/02/2018</dc:subject>
  <dc:creator>Soumya Srivastava</dc:creator>
  <cp:lastModifiedBy>Srivastava, Soumya</cp:lastModifiedBy>
  <cp:revision>4</cp:revision>
  <dcterms:created xsi:type="dcterms:W3CDTF">2018-11-15T14:30:00Z</dcterms:created>
  <dcterms:modified xsi:type="dcterms:W3CDTF">2018-11-15T18:16:00Z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